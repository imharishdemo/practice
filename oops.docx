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434" w:val="left"/>
        </w:tabs>
        <w:autoSpaceDE w:val="0"/>
        <w:widowControl/>
        <w:spacing w:line="236" w:lineRule="exact" w:before="936" w:after="0"/>
        <w:ind w:left="1200" w:right="1728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EX.NO.:1(a) </w:t>
      </w:r>
      <w:r>
        <w:br/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SOLVE PROBLEMS BY USING SEQUENTIAL SEARCH</w:t>
      </w:r>
    </w:p>
    <w:p>
      <w:pPr>
        <w:autoSpaceDN w:val="0"/>
        <w:autoSpaceDE w:val="0"/>
        <w:widowControl/>
        <w:spacing w:line="168" w:lineRule="exact" w:before="2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DATE:</w:t>
      </w:r>
    </w:p>
    <w:p>
      <w:pPr>
        <w:autoSpaceDN w:val="0"/>
        <w:autoSpaceDE w:val="0"/>
        <w:widowControl/>
        <w:spacing w:line="170" w:lineRule="exact" w:before="7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tabs>
          <w:tab w:pos="1920" w:val="left"/>
        </w:tabs>
        <w:autoSpaceDE w:val="0"/>
        <w:widowControl/>
        <w:spacing w:line="276" w:lineRule="exact" w:before="226" w:after="0"/>
        <w:ind w:left="1200" w:right="576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To develop a Java application to search an element in an array using sequential search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algorithm.</w:t>
      </w:r>
    </w:p>
    <w:p>
      <w:pPr>
        <w:autoSpaceDN w:val="0"/>
        <w:autoSpaceDE w:val="0"/>
        <w:widowControl/>
        <w:spacing w:line="170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37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>Declare an array and search element as key.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>Traverse the array until the key is found.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>If the key is found, return the index position of the array element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>If the key element is not found, return -1.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4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LinearSearch.java</w:t>
      </w:r>
    </w:p>
    <w:p>
      <w:pPr>
        <w:autoSpaceDN w:val="0"/>
        <w:tabs>
          <w:tab w:pos="1920" w:val="left"/>
          <w:tab w:pos="2640" w:val="left"/>
          <w:tab w:pos="3360" w:val="left"/>
          <w:tab w:pos="4080" w:val="left"/>
        </w:tabs>
        <w:autoSpaceDE w:val="0"/>
        <w:widowControl/>
        <w:spacing w:line="276" w:lineRule="exact" w:before="182" w:after="0"/>
        <w:ind w:left="1200" w:right="244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public class LinearSearch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static intsearch(intarr[], int n, int s)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for (inti = 0; i&lt; n; i++)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(arr[i] == s)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i;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-1;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int[] arr = { 3, 4, 1, 7, 5 };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n = arr.length;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s = 4;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index = search(arr, n, s);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(index == -1)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System.out.println("Element is not present in the array");</w:t>
      </w:r>
    </w:p>
    <w:p>
      <w:pPr>
        <w:autoSpaceDN w:val="0"/>
        <w:autoSpaceDE w:val="0"/>
        <w:widowControl/>
        <w:spacing w:line="166" w:lineRule="exact" w:before="6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1920" w:val="left"/>
          <w:tab w:pos="3360" w:val="left"/>
        </w:tabs>
        <w:autoSpaceDE w:val="0"/>
        <w:widowControl/>
        <w:spacing w:line="272" w:lineRule="exact" w:before="54" w:after="0"/>
        <w:ind w:left="1200" w:right="2736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System.out.println("Element found at index " + index);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0" w:lineRule="exact" w:before="1256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5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6" w:lineRule="exact" w:before="24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D:\Java\CS3381&gt;javac LinearSearch.java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 LinearSearch</w:t>
      </w:r>
    </w:p>
    <w:p>
      <w:pPr>
        <w:autoSpaceDN w:val="0"/>
        <w:autoSpaceDE w:val="0"/>
        <w:widowControl/>
        <w:spacing w:line="16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Element found at index 1</w:t>
      </w:r>
    </w:p>
    <w:p>
      <w:pPr>
        <w:autoSpaceDN w:val="0"/>
        <w:autoSpaceDE w:val="0"/>
        <w:widowControl/>
        <w:spacing w:line="170" w:lineRule="exact" w:before="101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28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application to perform sequential search was implemented and executed</w:t>
      </w:r>
    </w:p>
    <w:p>
      <w:pPr>
        <w:autoSpaceDN w:val="0"/>
        <w:autoSpaceDE w:val="0"/>
        <w:widowControl/>
        <w:spacing w:line="21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successfully.</w:t>
      </w:r>
    </w:p>
    <w:p>
      <w:pPr>
        <w:autoSpaceDN w:val="0"/>
        <w:autoSpaceDE w:val="0"/>
        <w:widowControl/>
        <w:spacing w:line="142" w:lineRule="exact" w:before="1622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9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EX.NO.:1(b)</w:t>
      </w:r>
    </w:p>
    <w:p>
      <w:pPr>
        <w:autoSpaceDN w:val="0"/>
        <w:tabs>
          <w:tab w:pos="3750" w:val="left"/>
        </w:tabs>
        <w:autoSpaceDE w:val="0"/>
        <w:widowControl/>
        <w:spacing w:line="216" w:lineRule="exact" w:before="0" w:after="0"/>
        <w:ind w:left="1200" w:right="2160" w:firstLine="0"/>
        <w:jc w:val="left"/>
      </w:pP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SOLVE PROBLEMS BY USING BINARY SEARCH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>DATE:</w:t>
      </w:r>
    </w:p>
    <w:p>
      <w:pPr>
        <w:autoSpaceDN w:val="0"/>
        <w:autoSpaceDE w:val="0"/>
        <w:widowControl/>
        <w:spacing w:line="170" w:lineRule="exact" w:before="7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develop a Java application to search an element in an array using binary search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algorithm.</w:t>
      </w:r>
    </w:p>
    <w:p>
      <w:pPr>
        <w:autoSpaceDN w:val="0"/>
        <w:autoSpaceDE w:val="0"/>
        <w:widowControl/>
        <w:spacing w:line="170" w:lineRule="exact" w:before="4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42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>Declare an array and search element as key</w:t>
      </w:r>
      <w:r>
        <w:rPr>
          <w:spacing w:val="-10"/>
          <w:rFonts w:ascii="Times" w:hAnsi="Times" w:eastAsia="Times"/>
          <w:b/>
          <w:color w:val="000000"/>
          <w:sz w:val="24"/>
        </w:rPr>
        <w:t>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>Compare search key with the middle element.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>If key matches with the middle element,return the mid index.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>Otherwise, if key is greater than the mid element recur for the right half.</w:t>
      </w:r>
    </w:p>
    <w:p>
      <w:pPr>
        <w:autoSpaceDN w:val="0"/>
        <w:autoSpaceDE w:val="0"/>
        <w:widowControl/>
        <w:spacing w:line="214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>Otherwise (s is smaller) recur for the left half.</w:t>
      </w:r>
    </w:p>
    <w:p>
      <w:pPr>
        <w:autoSpaceDN w:val="0"/>
        <w:autoSpaceDE w:val="0"/>
        <w:widowControl/>
        <w:spacing w:line="220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2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6" w:lineRule="exact" w:before="28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BinarySearch.java</w:t>
      </w:r>
    </w:p>
    <w:p>
      <w:pPr>
        <w:autoSpaceDN w:val="0"/>
        <w:tabs>
          <w:tab w:pos="1260" w:val="left"/>
          <w:tab w:pos="1920" w:val="left"/>
          <w:tab w:pos="2640" w:val="left"/>
          <w:tab w:pos="3360" w:val="left"/>
          <w:tab w:pos="4082" w:val="left"/>
        </w:tabs>
        <w:autoSpaceDE w:val="0"/>
        <w:widowControl/>
        <w:spacing w:line="316" w:lineRule="exact" w:before="234" w:after="0"/>
        <w:ind w:left="1200" w:right="316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class BinarySearch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intbinarySearch(intarr[], int first, int last, int key)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(last&gt;=first)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mid = (first +last)/2;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(arr[mid] == key)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mid;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else if (arr[mid] &gt;key)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binarySearch(arr, first, mid-1, key);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108" w:after="0"/>
        <w:ind w:left="0" w:right="769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3360" w:val="left"/>
          <w:tab w:pos="4082" w:val="left"/>
        </w:tabs>
        <w:autoSpaceDE w:val="0"/>
        <w:widowControl/>
        <w:spacing w:line="316" w:lineRule="exact" w:before="46" w:after="0"/>
        <w:ind w:left="2640" w:right="3168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binarySearch(arr, mid+1, last, key);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4" w:lineRule="exact" w:before="652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80" w:val="left"/>
          <w:tab w:pos="2640" w:val="left"/>
          <w:tab w:pos="2700" w:val="left"/>
          <w:tab w:pos="3360" w:val="left"/>
        </w:tabs>
        <w:autoSpaceDE w:val="0"/>
        <w:widowControl/>
        <w:spacing w:line="320" w:lineRule="exact" w:before="830" w:after="0"/>
        <w:ind w:left="1920" w:right="3744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-1;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 args[])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intarr[] = {10,20,30,40,50};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key = 30;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last=arr.length-1;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result = binarySearch(arr,0,last,key);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(result == -1)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System.out.println("Element is not found!");</w:t>
      </w:r>
    </w:p>
    <w:p>
      <w:pPr>
        <w:autoSpaceDN w:val="0"/>
        <w:autoSpaceDE w:val="0"/>
        <w:widowControl/>
        <w:spacing w:line="166" w:lineRule="exact" w:before="10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1920" w:val="left"/>
          <w:tab w:pos="3360" w:val="left"/>
        </w:tabs>
        <w:autoSpaceDE w:val="0"/>
        <w:widowControl/>
        <w:spacing w:line="312" w:lineRule="exact" w:before="58" w:after="0"/>
        <w:ind w:left="1200" w:right="2592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System.out.println("Element is found at index: "+result);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2" w:lineRule="exact" w:before="6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6" w:lineRule="exact" w:before="3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D:\Java\CS3381&gt;javac BinarySearch.java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 BinarySearch</w:t>
      </w:r>
    </w:p>
    <w:p>
      <w:pPr>
        <w:autoSpaceDN w:val="0"/>
        <w:autoSpaceDE w:val="0"/>
        <w:widowControl/>
        <w:spacing w:line="16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Element is found at index: 2</w:t>
      </w:r>
    </w:p>
    <w:p>
      <w:pPr>
        <w:autoSpaceDN w:val="0"/>
        <w:autoSpaceDE w:val="0"/>
        <w:widowControl/>
        <w:spacing w:line="166" w:lineRule="exact" w:before="2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</w:t>
      </w:r>
    </w:p>
    <w:p>
      <w:pPr>
        <w:autoSpaceDN w:val="0"/>
        <w:autoSpaceDE w:val="0"/>
        <w:widowControl/>
        <w:spacing w:line="170" w:lineRule="exact" w:before="53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tabs>
          <w:tab w:pos="1920" w:val="left"/>
        </w:tabs>
        <w:autoSpaceDE w:val="0"/>
        <w:widowControl/>
        <w:spacing w:line="316" w:lineRule="exact" w:before="186" w:after="0"/>
        <w:ind w:left="1200" w:right="1440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Thus, the Java application to perform binary search was implemented and executed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successfully.</w:t>
      </w:r>
    </w:p>
    <w:p>
      <w:pPr>
        <w:autoSpaceDN w:val="0"/>
        <w:autoSpaceDE w:val="0"/>
        <w:widowControl/>
        <w:spacing w:line="140" w:lineRule="exact" w:before="924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430" w:val="left"/>
        </w:tabs>
        <w:autoSpaceDE w:val="0"/>
        <w:widowControl/>
        <w:spacing w:line="296" w:lineRule="exact" w:before="8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EX.NO.:1(c)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SOLVE PROBLEMS BY USING QUADRATIC SORTING</w:t>
      </w:r>
    </w:p>
    <w:p>
      <w:pPr>
        <w:autoSpaceDN w:val="0"/>
        <w:tabs>
          <w:tab w:pos="4534" w:val="left"/>
        </w:tabs>
        <w:autoSpaceDE w:val="0"/>
        <w:widowControl/>
        <w:spacing w:line="252" w:lineRule="exact" w:before="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DATE: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ALGORITHMS- SELECTION SORT</w:t>
      </w:r>
    </w:p>
    <w:p>
      <w:pPr>
        <w:autoSpaceDN w:val="0"/>
        <w:autoSpaceDE w:val="0"/>
        <w:widowControl/>
        <w:spacing w:line="170" w:lineRule="exact" w:before="7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develop a Java application to sort an array of elements in ascending order using selection</w:t>
      </w:r>
    </w:p>
    <w:p>
      <w:pPr>
        <w:autoSpaceDN w:val="0"/>
        <w:autoSpaceDE w:val="0"/>
        <w:widowControl/>
        <w:spacing w:line="142" w:lineRule="exact" w:before="22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sort.</w:t>
      </w:r>
    </w:p>
    <w:p>
      <w:pPr>
        <w:autoSpaceDN w:val="0"/>
        <w:autoSpaceDE w:val="0"/>
        <w:widowControl/>
        <w:spacing w:line="170" w:lineRule="exact" w:before="52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42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4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343434"/>
          <w:sz w:val="24"/>
        </w:rPr>
        <w:t>Select the first unsorted element as the minimum.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343434"/>
          <w:sz w:val="24"/>
        </w:rPr>
        <w:t>For each of the unsorted elements, if the element is &lt;minimum, set element as new</w:t>
      </w:r>
    </w:p>
    <w:p>
      <w:pPr>
        <w:autoSpaceDN w:val="0"/>
        <w:autoSpaceDE w:val="0"/>
        <w:widowControl/>
        <w:spacing w:line="166" w:lineRule="exact" w:before="6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343434"/>
          <w:sz w:val="24"/>
        </w:rPr>
        <w:t>minimum</w:t>
      </w:r>
      <w:r>
        <w:rPr>
          <w:spacing w:val="-10"/>
          <w:rFonts w:ascii="Times" w:hAnsi="Times" w:eastAsia="Times"/>
          <w:color w:val="000000"/>
          <w:sz w:val="24"/>
        </w:rPr>
        <w:t>.</w:t>
      </w:r>
    </w:p>
    <w:p>
      <w:pPr>
        <w:autoSpaceDN w:val="0"/>
        <w:autoSpaceDE w:val="0"/>
        <w:widowControl/>
        <w:spacing w:line="220" w:lineRule="exact" w:before="10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343434"/>
          <w:sz w:val="24"/>
        </w:rPr>
        <w:t>Swap minimum with first unsorted position</w:t>
      </w:r>
      <w:r>
        <w:rPr>
          <w:spacing w:val="-10"/>
          <w:rFonts w:ascii="Times" w:hAnsi="Times" w:eastAsia="Times"/>
          <w:color w:val="000000"/>
          <w:sz w:val="24"/>
        </w:rPr>
        <w:t>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343434"/>
          <w:sz w:val="24"/>
        </w:rPr>
        <w:t>Repeat steps 2-4 for (n-1) elements until the list is sorted</w:t>
      </w:r>
      <w:r>
        <w:rPr>
          <w:spacing w:val="-10"/>
          <w:rFonts w:ascii="Times" w:hAnsi="Times" w:eastAsia="Times"/>
          <w:color w:val="000000"/>
          <w:sz w:val="24"/>
        </w:rPr>
        <w:t>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Print the sorted array.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65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6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SelectionSort.java</w:t>
      </w:r>
    </w:p>
    <w:p>
      <w:pPr>
        <w:autoSpaceDN w:val="0"/>
        <w:autoSpaceDE w:val="0"/>
        <w:widowControl/>
        <w:spacing w:line="216" w:lineRule="exact" w:before="33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class SelectionSort</w:t>
      </w:r>
    </w:p>
    <w:p>
      <w:pPr>
        <w:autoSpaceDN w:val="0"/>
        <w:autoSpaceDE w:val="0"/>
        <w:widowControl/>
        <w:spacing w:line="20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selectionsort(int[] arr)</w:t>
      </w:r>
    </w:p>
    <w:p>
      <w:pPr>
        <w:autoSpaceDN w:val="0"/>
        <w:autoSpaceDE w:val="0"/>
        <w:widowControl/>
        <w:spacing w:line="20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n=arr.length;</w:t>
      </w:r>
    </w:p>
    <w:p>
      <w:pPr>
        <w:autoSpaceDN w:val="0"/>
        <w:autoSpaceDE w:val="0"/>
        <w:widowControl/>
        <w:spacing w:line="208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for(inti=0;i&lt;n-1;i++)</w:t>
      </w:r>
    </w:p>
    <w:p>
      <w:pPr>
        <w:autoSpaceDN w:val="0"/>
        <w:autoSpaceDE w:val="0"/>
        <w:widowControl/>
        <w:spacing w:line="208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206" w:after="0"/>
        <w:ind w:left="0" w:right="716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intmin=i;</w:t>
      </w:r>
    </w:p>
    <w:p>
      <w:pPr>
        <w:autoSpaceDN w:val="0"/>
        <w:autoSpaceDE w:val="0"/>
        <w:widowControl/>
        <w:spacing w:line="216" w:lineRule="exact" w:before="216" w:after="0"/>
        <w:ind w:left="0" w:right="599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for(int j=i+1;j&lt;n;j++)</w:t>
      </w:r>
    </w:p>
    <w:p>
      <w:pPr>
        <w:autoSpaceDN w:val="0"/>
        <w:autoSpaceDE w:val="0"/>
        <w:widowControl/>
        <w:spacing w:line="206" w:lineRule="exact" w:before="198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8" w:after="0"/>
        <w:ind w:left="0" w:right="561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if(arr[j]&lt;arr[min])</w:t>
      </w:r>
    </w:p>
    <w:p>
      <w:pPr>
        <w:autoSpaceDN w:val="0"/>
        <w:autoSpaceDE w:val="0"/>
        <w:widowControl/>
        <w:spacing w:line="206" w:lineRule="exact" w:before="198" w:after="0"/>
        <w:ind w:left="0" w:right="723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8" w:after="0"/>
        <w:ind w:left="0" w:right="598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min=j;</w:t>
      </w:r>
    </w:p>
    <w:p>
      <w:pPr>
        <w:autoSpaceDN w:val="0"/>
        <w:autoSpaceDE w:val="0"/>
        <w:widowControl/>
        <w:spacing w:line="206" w:lineRule="exact" w:before="198" w:after="0"/>
        <w:ind w:left="0" w:right="723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10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2" w:lineRule="exact" w:before="292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952" w:after="0"/>
        <w:ind w:left="0" w:right="657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int temp=arr[i];</w:t>
      </w:r>
    </w:p>
    <w:p>
      <w:pPr>
        <w:autoSpaceDN w:val="0"/>
        <w:autoSpaceDE w:val="0"/>
        <w:widowControl/>
        <w:spacing w:line="202" w:lineRule="exact" w:before="198" w:after="0"/>
        <w:ind w:left="0" w:right="656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arr[i]=arr[min];</w:t>
      </w:r>
    </w:p>
    <w:p>
      <w:pPr>
        <w:autoSpaceDN w:val="0"/>
        <w:autoSpaceDE w:val="0"/>
        <w:widowControl/>
        <w:spacing w:line="216" w:lineRule="exact" w:before="212" w:after="0"/>
        <w:ind w:left="0" w:right="658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arr[min]=temp;</w:t>
      </w:r>
    </w:p>
    <w:p>
      <w:pPr>
        <w:autoSpaceDN w:val="0"/>
        <w:autoSpaceDE w:val="0"/>
        <w:widowControl/>
        <w:spacing w:line="208" w:lineRule="exact" w:before="19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main(String[] args)</w:t>
      </w:r>
    </w:p>
    <w:p>
      <w:pPr>
        <w:autoSpaceDN w:val="0"/>
        <w:autoSpaceDE w:val="0"/>
        <w:widowControl/>
        <w:spacing w:line="20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0" w:lineRule="exact" w:before="204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int[] arr= {15,21,6,3,19,20};</w:t>
      </w:r>
    </w:p>
    <w:p>
      <w:pPr>
        <w:autoSpaceDN w:val="0"/>
        <w:autoSpaceDE w:val="0"/>
        <w:widowControl/>
        <w:spacing w:line="218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System.out.println("Elements in the array before Sorting");</w:t>
      </w:r>
    </w:p>
    <w:p>
      <w:pPr>
        <w:autoSpaceDN w:val="0"/>
        <w:autoSpaceDE w:val="0"/>
        <w:widowControl/>
        <w:spacing w:line="206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for(int i:arr)</w:t>
      </w:r>
    </w:p>
    <w:p>
      <w:pPr>
        <w:autoSpaceDN w:val="0"/>
        <w:autoSpaceDE w:val="0"/>
        <w:widowControl/>
        <w:spacing w:line="216" w:lineRule="exact" w:before="210" w:after="0"/>
        <w:ind w:left="0" w:right="579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System.out.print(i+" ");</w:t>
      </w:r>
    </w:p>
    <w:p>
      <w:pPr>
        <w:autoSpaceDN w:val="0"/>
        <w:autoSpaceDE w:val="0"/>
        <w:widowControl/>
        <w:spacing w:line="206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selectionsort(arr);</w:t>
      </w:r>
    </w:p>
    <w:p>
      <w:pPr>
        <w:autoSpaceDN w:val="0"/>
        <w:autoSpaceDE w:val="0"/>
        <w:widowControl/>
        <w:spacing w:line="216" w:lineRule="exact" w:before="21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System.out.println("\nElements in the array after Sorting");</w:t>
      </w:r>
    </w:p>
    <w:p>
      <w:pPr>
        <w:autoSpaceDN w:val="0"/>
        <w:autoSpaceDE w:val="0"/>
        <w:widowControl/>
        <w:spacing w:line="206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for(int i:arr)</w:t>
      </w:r>
    </w:p>
    <w:p>
      <w:pPr>
        <w:autoSpaceDN w:val="0"/>
        <w:autoSpaceDE w:val="0"/>
        <w:widowControl/>
        <w:spacing w:line="216" w:lineRule="exact" w:before="210" w:after="0"/>
        <w:ind w:left="0" w:right="579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System.out.print(i+" ");</w:t>
      </w:r>
    </w:p>
    <w:p>
      <w:pPr>
        <w:autoSpaceDN w:val="0"/>
        <w:autoSpaceDE w:val="0"/>
        <w:widowControl/>
        <w:spacing w:line="20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0" w:lineRule="exact" w:before="48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6" w:lineRule="exact" w:before="3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D:\Java\CS3381&gt;javac SelectionSort.java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 SelectionSort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Elements in the array before Sorting</w:t>
      </w:r>
    </w:p>
    <w:p>
      <w:pPr>
        <w:autoSpaceDN w:val="0"/>
        <w:autoSpaceDE w:val="0"/>
        <w:widowControl/>
        <w:spacing w:line="172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15 21 6 3 19 20</w:t>
      </w:r>
    </w:p>
    <w:p>
      <w:pPr>
        <w:autoSpaceDN w:val="0"/>
        <w:autoSpaceDE w:val="0"/>
        <w:widowControl/>
        <w:spacing w:line="216" w:lineRule="exact" w:before="24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Elements in the array after Sorting</w:t>
      </w:r>
    </w:p>
    <w:p>
      <w:pPr>
        <w:autoSpaceDN w:val="0"/>
        <w:autoSpaceDE w:val="0"/>
        <w:widowControl/>
        <w:spacing w:line="172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3 6 15 19 20 21</w:t>
      </w:r>
    </w:p>
    <w:p>
      <w:pPr>
        <w:autoSpaceDN w:val="0"/>
        <w:autoSpaceDE w:val="0"/>
        <w:widowControl/>
        <w:spacing w:line="166" w:lineRule="exact" w:before="24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</w:t>
      </w:r>
    </w:p>
    <w:p>
      <w:pPr>
        <w:autoSpaceDN w:val="0"/>
        <w:autoSpaceDE w:val="0"/>
        <w:widowControl/>
        <w:spacing w:line="170" w:lineRule="exact" w:before="135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282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application to sort an array of N elements using selection sort was</w:t>
      </w:r>
    </w:p>
    <w:p>
      <w:pPr>
        <w:autoSpaceDN w:val="0"/>
        <w:autoSpaceDE w:val="0"/>
        <w:widowControl/>
        <w:spacing w:line="216" w:lineRule="exact" w:before="10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implemented and executed successfully.</w:t>
      </w:r>
    </w:p>
    <w:p>
      <w:pPr>
        <w:autoSpaceDN w:val="0"/>
        <w:autoSpaceDE w:val="0"/>
        <w:widowControl/>
        <w:spacing w:line="144" w:lineRule="exact" w:before="1306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430" w:val="left"/>
        </w:tabs>
        <w:autoSpaceDE w:val="0"/>
        <w:widowControl/>
        <w:spacing w:line="296" w:lineRule="exact" w:before="8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EX.NO.:1(d)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SOLVE PROBLEMS BY USING QUADRATIC SORTING</w:t>
      </w:r>
    </w:p>
    <w:p>
      <w:pPr>
        <w:autoSpaceDN w:val="0"/>
        <w:tabs>
          <w:tab w:pos="4590" w:val="left"/>
        </w:tabs>
        <w:autoSpaceDE w:val="0"/>
        <w:widowControl/>
        <w:spacing w:line="252" w:lineRule="exact" w:before="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DATE: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ALGORITHMS-INSERTION SORT</w:t>
      </w:r>
    </w:p>
    <w:p>
      <w:pPr>
        <w:autoSpaceDN w:val="0"/>
        <w:autoSpaceDE w:val="0"/>
        <w:widowControl/>
        <w:spacing w:line="170" w:lineRule="exact" w:before="7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develop a Java application to sort an array of elements in ascending order using insertion</w:t>
      </w:r>
    </w:p>
    <w:p>
      <w:pPr>
        <w:autoSpaceDN w:val="0"/>
        <w:autoSpaceDE w:val="0"/>
        <w:widowControl/>
        <w:spacing w:line="142" w:lineRule="exact" w:before="22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sort.</w:t>
      </w:r>
    </w:p>
    <w:p>
      <w:pPr>
        <w:autoSpaceDN w:val="0"/>
        <w:autoSpaceDE w:val="0"/>
        <w:widowControl/>
        <w:spacing w:line="170" w:lineRule="exact" w:before="52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42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>Define an array num to store N numbers for insertion sort</w:t>
      </w:r>
      <w:r>
        <w:rPr>
          <w:spacing w:val="-10"/>
          <w:rFonts w:ascii="Times" w:hAnsi="Times" w:eastAsia="Times"/>
          <w:b/>
          <w:color w:val="000000"/>
          <w:sz w:val="24"/>
        </w:rPr>
        <w:t>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>Run an outer loop i from 1 to N to repeat the process.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>Store the number num[i] to be inserted at proper place in variable x.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>Run a while loop j inside the body of the outer loop i from i-1 to 0.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>Check if the value of x is less than value of num[j] then shift the</w:t>
      </w:r>
    </w:p>
    <w:p>
      <w:pPr>
        <w:autoSpaceDN w:val="0"/>
        <w:autoSpaceDE w:val="0"/>
        <w:widowControl/>
        <w:spacing w:line="21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number num[j] towards right else break the inner loop j.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>Outside the body of inner loop j insert the value of x at num[j+1] position.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>Print the sorted array.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9: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4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InsertionSort.java</w:t>
      </w:r>
    </w:p>
    <w:p>
      <w:pPr>
        <w:autoSpaceDN w:val="0"/>
        <w:tabs>
          <w:tab w:pos="1920" w:val="left"/>
          <w:tab w:pos="2640" w:val="left"/>
          <w:tab w:pos="3360" w:val="left"/>
        </w:tabs>
        <w:autoSpaceDE w:val="0"/>
        <w:widowControl/>
        <w:spacing w:line="276" w:lineRule="exact" w:before="276" w:after="0"/>
        <w:ind w:left="1200" w:right="388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public class InsertionSort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 args[])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intnum[]= {12,9,37,86,2,17,5};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inti,j,x;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System.out.println("Array before Insertion Sort");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for(i=0; i&lt;num.length; i++)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System.out.print(num[i]+"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for(i=1; i&lt;num.length; i++)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x=num[i];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j=i-1;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while(j&gt;=0)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if(x&lt;num[j])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40" w:lineRule="exact" w:before="474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4802" w:val="left"/>
        </w:tabs>
        <w:autoSpaceDE w:val="0"/>
        <w:widowControl/>
        <w:spacing w:line="268" w:lineRule="exact" w:before="900" w:after="0"/>
        <w:ind w:left="3360" w:right="4752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num[j+1]=num[j];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8" w:lineRule="exact" w:before="68" w:after="0"/>
        <w:ind w:left="0" w:right="769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1920" w:val="left"/>
          <w:tab w:pos="2640" w:val="left"/>
          <w:tab w:pos="3360" w:val="left"/>
          <w:tab w:pos="3420" w:val="left"/>
          <w:tab w:pos="4142" w:val="left"/>
        </w:tabs>
        <w:autoSpaceDE w:val="0"/>
        <w:widowControl/>
        <w:spacing w:line="276" w:lineRule="exact" w:before="40" w:after="0"/>
        <w:ind w:left="1200" w:right="3744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break;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j=j-1;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num[j+1]=x;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System.out.print("\n\nArray after Insertion Sort\n");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for(i=0; i&lt;num.length; i++)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System.out.print(num[i]+"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0" w:lineRule="exact" w:before="3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6" w:lineRule="exact" w:before="3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D:\Java\CS3381&gt;javac InsertionSort.java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 InsertionSort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Array before Insertion Sort</w:t>
      </w:r>
    </w:p>
    <w:p>
      <w:pPr>
        <w:autoSpaceDN w:val="0"/>
        <w:autoSpaceDE w:val="0"/>
        <w:widowControl/>
        <w:spacing w:line="17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12 9 37 86 2 17 5</w:t>
      </w:r>
    </w:p>
    <w:p>
      <w:pPr>
        <w:autoSpaceDN w:val="0"/>
        <w:autoSpaceDE w:val="0"/>
        <w:widowControl/>
        <w:spacing w:line="216" w:lineRule="exact" w:before="24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Array after Insertion Sort</w:t>
      </w:r>
    </w:p>
    <w:p>
      <w:pPr>
        <w:autoSpaceDN w:val="0"/>
        <w:autoSpaceDE w:val="0"/>
        <w:widowControl/>
        <w:spacing w:line="17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2 5 9 12 17 37 86</w:t>
      </w:r>
    </w:p>
    <w:p>
      <w:pPr>
        <w:autoSpaceDN w:val="0"/>
        <w:autoSpaceDE w:val="0"/>
        <w:widowControl/>
        <w:spacing w:line="166" w:lineRule="exact" w:before="24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</w:t>
      </w:r>
    </w:p>
    <w:p>
      <w:pPr>
        <w:autoSpaceDN w:val="0"/>
        <w:autoSpaceDE w:val="0"/>
        <w:widowControl/>
        <w:spacing w:line="172" w:lineRule="exact" w:before="32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28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application to sort an array of N elements using insertion sort was</w:t>
      </w:r>
    </w:p>
    <w:p>
      <w:pPr>
        <w:autoSpaceDN w:val="0"/>
        <w:autoSpaceDE w:val="0"/>
        <w:widowControl/>
        <w:spacing w:line="21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implemented and executed successfully.</w:t>
      </w:r>
    </w:p>
    <w:p>
      <w:pPr>
        <w:autoSpaceDN w:val="0"/>
        <w:autoSpaceDE w:val="0"/>
        <w:widowControl/>
        <w:spacing w:line="144" w:lineRule="exact" w:before="1728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008" w:val="left"/>
        </w:tabs>
        <w:autoSpaceDE w:val="0"/>
        <w:widowControl/>
        <w:spacing w:line="208" w:lineRule="exact" w:before="9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 2(a)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DEVELOP STACK DATA STRUCTURES USING CLASSES AND</w:t>
      </w:r>
    </w:p>
    <w:p>
      <w:pPr>
        <w:autoSpaceDN w:val="0"/>
        <w:tabs>
          <w:tab w:pos="5954" w:val="left"/>
        </w:tabs>
        <w:autoSpaceDE w:val="0"/>
        <w:widowControl/>
        <w:spacing w:line="190" w:lineRule="exact" w:before="23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DATE: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OBJECTS</w:t>
      </w:r>
    </w:p>
    <w:p>
      <w:pPr>
        <w:autoSpaceDN w:val="0"/>
        <w:autoSpaceDE w:val="0"/>
        <w:widowControl/>
        <w:spacing w:line="168" w:lineRule="exact" w:before="83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develop a Java program to implement stack data structure using classes and objects.</w:t>
      </w:r>
    </w:p>
    <w:p>
      <w:pPr>
        <w:autoSpaceDN w:val="0"/>
        <w:autoSpaceDE w:val="0"/>
        <w:widowControl/>
        <w:spacing w:line="170" w:lineRule="exact" w:before="4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</w:t>
      </w:r>
      <w:r>
        <w:rPr>
          <w:spacing w:val="-10"/>
          <w:rFonts w:ascii="Times" w:hAnsi="Times" w:eastAsia="Times"/>
          <w:color w:val="000000"/>
          <w:sz w:val="24"/>
        </w:rPr>
        <w:t>: Start the program.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</w:t>
      </w:r>
      <w:r>
        <w:rPr>
          <w:spacing w:val="-10"/>
          <w:rFonts w:ascii="Times" w:hAnsi="Times" w:eastAsia="Times"/>
          <w:color w:val="000000"/>
          <w:sz w:val="24"/>
        </w:rPr>
        <w:t>: Create a class named Stack and declare the instance variables st[], top,</w:t>
      </w:r>
    </w:p>
    <w:p>
      <w:pPr>
        <w:autoSpaceDN w:val="0"/>
        <w:autoSpaceDE w:val="0"/>
        <w:widowControl/>
        <w:spacing w:line="21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maxsize as private.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Step3:</w:t>
      </w:r>
      <w:r>
        <w:rPr>
          <w:spacing w:val="-10"/>
          <w:rFonts w:ascii="Times" w:hAnsi="Times" w:eastAsia="Times"/>
          <w:color w:val="000000"/>
          <w:sz w:val="24"/>
        </w:rPr>
        <w:t>Use constructor to allocate memory space for the array and initialize top as -1.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 xml:space="preserve"> Define methods such as isFull(), isEmpty(), push(), pop() and printStack();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 xml:space="preserve"> Push Operation</w:t>
      </w:r>
    </w:p>
    <w:p>
      <w:pPr>
        <w:autoSpaceDN w:val="0"/>
        <w:autoSpaceDE w:val="0"/>
        <w:widowControl/>
        <w:spacing w:line="218" w:lineRule="exact" w:before="194" w:after="0"/>
        <w:ind w:left="198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5.1:</w:t>
      </w:r>
      <w:r>
        <w:rPr>
          <w:spacing w:val="-10"/>
          <w:rFonts w:ascii="Times" w:hAnsi="Times" w:eastAsia="Times"/>
          <w:color w:val="000000"/>
          <w:sz w:val="24"/>
        </w:rPr>
        <w:t xml:space="preserve"> Check whetherstack has some space or stack is full.</w:t>
      </w:r>
    </w:p>
    <w:p>
      <w:pPr>
        <w:autoSpaceDN w:val="0"/>
        <w:autoSpaceDE w:val="0"/>
        <w:widowControl/>
        <w:spacing w:line="21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5.2:</w:t>
      </w:r>
      <w:r>
        <w:rPr>
          <w:spacing w:val="-10"/>
          <w:rFonts w:ascii="Times" w:hAnsi="Times" w:eastAsia="Times"/>
          <w:color w:val="000000"/>
          <w:sz w:val="24"/>
        </w:rPr>
        <w:t xml:space="preserve"> If the</w:t>
      </w:r>
      <w:r>
        <w:rPr>
          <w:spacing w:val="-10"/>
          <w:rFonts w:ascii="TimesNewRoman" w:hAnsi="TimesNewRoman" w:eastAsia="TimesNewRoman"/>
          <w:color w:val="000000"/>
          <w:sz w:val="24"/>
        </w:rPr>
        <w:t xml:space="preserve"> stack has no space then display “overflow” and exit.</w:t>
      </w:r>
    </w:p>
    <w:p>
      <w:pPr>
        <w:autoSpaceDN w:val="0"/>
        <w:autoSpaceDE w:val="0"/>
        <w:widowControl/>
        <w:spacing w:line="21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5.3:</w:t>
      </w:r>
      <w:r>
        <w:rPr>
          <w:spacing w:val="-10"/>
          <w:rFonts w:ascii="Times" w:hAnsi="Times" w:eastAsia="Times"/>
          <w:color w:val="000000"/>
          <w:sz w:val="24"/>
        </w:rPr>
        <w:t xml:space="preserve"> If the stack has space then increase top by 1 to point next empty space.</w:t>
      </w:r>
    </w:p>
    <w:p>
      <w:pPr>
        <w:autoSpaceDN w:val="0"/>
        <w:autoSpaceDE w:val="0"/>
        <w:widowControl/>
        <w:spacing w:line="220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5.4:</w:t>
      </w:r>
      <w:r>
        <w:rPr>
          <w:spacing w:val="-10"/>
          <w:rFonts w:ascii="Times" w:hAnsi="Times" w:eastAsia="Times"/>
          <w:color w:val="000000"/>
          <w:sz w:val="24"/>
        </w:rPr>
        <w:t xml:space="preserve"> Add element to the new stack location, where top is pointing.</w:t>
      </w:r>
    </w:p>
    <w:p>
      <w:pPr>
        <w:autoSpaceDN w:val="0"/>
        <w:autoSpaceDE w:val="0"/>
        <w:widowControl/>
        <w:spacing w:line="218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5.5:</w:t>
      </w:r>
      <w:r>
        <w:rPr>
          <w:spacing w:val="-10"/>
          <w:rFonts w:ascii="Times" w:hAnsi="Times" w:eastAsia="Times"/>
          <w:color w:val="000000"/>
          <w:sz w:val="24"/>
        </w:rPr>
        <w:t xml:space="preserve"> Push operation performed successfully.</w:t>
      </w:r>
    </w:p>
    <w:p>
      <w:pPr>
        <w:autoSpaceDN w:val="0"/>
        <w:autoSpaceDE w:val="0"/>
        <w:widowControl/>
        <w:spacing w:line="216" w:lineRule="exact" w:before="20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 Pop operation</w:t>
      </w:r>
    </w:p>
    <w:p>
      <w:pPr>
        <w:autoSpaceDN w:val="0"/>
        <w:autoSpaceDE w:val="0"/>
        <w:widowControl/>
        <w:spacing w:line="218" w:lineRule="exact" w:before="192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6.1: C</w:t>
      </w:r>
      <w:r>
        <w:rPr>
          <w:spacing w:val="-10"/>
          <w:rFonts w:ascii="Times" w:hAnsi="Times" w:eastAsia="Times"/>
          <w:color w:val="000000"/>
          <w:sz w:val="24"/>
        </w:rPr>
        <w:t>heck whether stack has some element or stack is empty.</w:t>
      </w:r>
    </w:p>
    <w:p>
      <w:pPr>
        <w:autoSpaceDN w:val="0"/>
        <w:autoSpaceDE w:val="0"/>
        <w:widowControl/>
        <w:spacing w:line="220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6.2:</w:t>
      </w:r>
      <w:r>
        <w:rPr>
          <w:spacing w:val="-10"/>
          <w:rFonts w:ascii="TimesNewRoman" w:hAnsi="TimesNewRoman" w:eastAsia="TimesNewRoman"/>
          <w:color w:val="000000"/>
          <w:sz w:val="24"/>
        </w:rPr>
        <w:t xml:space="preserve"> If the stack has no element means it is empty then display “underflow”</w:t>
      </w:r>
    </w:p>
    <w:p>
      <w:pPr>
        <w:autoSpaceDN w:val="0"/>
        <w:autoSpaceDE w:val="0"/>
        <w:widowControl/>
        <w:spacing w:line="218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6.3:</w:t>
      </w:r>
      <w:r>
        <w:rPr>
          <w:spacing w:val="-10"/>
          <w:rFonts w:ascii="Times" w:hAnsi="Times" w:eastAsia="Times"/>
          <w:color w:val="000000"/>
          <w:sz w:val="24"/>
        </w:rPr>
        <w:t xml:space="preserve"> If the stack has some element, accesses the data element at which top is</w:t>
      </w:r>
    </w:p>
    <w:p>
      <w:pPr>
        <w:autoSpaceDN w:val="0"/>
        <w:autoSpaceDE w:val="0"/>
        <w:widowControl/>
        <w:spacing w:line="216" w:lineRule="exact" w:before="102" w:after="0"/>
        <w:ind w:left="0" w:right="768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pointing.</w:t>
      </w:r>
    </w:p>
    <w:p>
      <w:pPr>
        <w:autoSpaceDN w:val="0"/>
        <w:autoSpaceDE w:val="0"/>
        <w:widowControl/>
        <w:spacing w:line="218" w:lineRule="exact" w:before="100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6.4: D</w:t>
      </w:r>
      <w:r>
        <w:rPr>
          <w:spacing w:val="-10"/>
          <w:rFonts w:ascii="Times" w:hAnsi="Times" w:eastAsia="Times"/>
          <w:color w:val="000000"/>
          <w:sz w:val="24"/>
        </w:rPr>
        <w:t>ecrease the value of top by 1.</w:t>
      </w:r>
    </w:p>
    <w:p>
      <w:pPr>
        <w:autoSpaceDN w:val="0"/>
        <w:autoSpaceDE w:val="0"/>
        <w:widowControl/>
        <w:spacing w:line="220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6.5:</w:t>
      </w:r>
      <w:r>
        <w:rPr>
          <w:spacing w:val="-10"/>
          <w:rFonts w:ascii="Times" w:hAnsi="Times" w:eastAsia="Times"/>
          <w:color w:val="000000"/>
          <w:sz w:val="24"/>
        </w:rPr>
        <w:t xml:space="preserve"> Pop operation performed successfully.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PrintStack operation</w:t>
      </w:r>
    </w:p>
    <w:p>
      <w:pPr>
        <w:autoSpaceDN w:val="0"/>
        <w:autoSpaceDE w:val="0"/>
        <w:widowControl/>
        <w:spacing w:line="220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7.1:C</w:t>
      </w:r>
      <w:r>
        <w:rPr>
          <w:spacing w:val="-10"/>
          <w:rFonts w:ascii="Times" w:hAnsi="Times" w:eastAsia="Times"/>
          <w:color w:val="000000"/>
          <w:sz w:val="24"/>
        </w:rPr>
        <w:t>heck whether stack has some element or stack is empty.</w:t>
      </w:r>
    </w:p>
    <w:p>
      <w:pPr>
        <w:autoSpaceDN w:val="0"/>
        <w:autoSpaceDE w:val="0"/>
        <w:widowControl/>
        <w:spacing w:line="21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7.2:</w:t>
      </w:r>
      <w:r>
        <w:rPr>
          <w:spacing w:val="-10"/>
          <w:rFonts w:ascii="TimesNewRoman" w:hAnsi="TimesNewRoman" w:eastAsia="TimesNewRoman"/>
          <w:color w:val="000000"/>
          <w:sz w:val="24"/>
        </w:rPr>
        <w:t xml:space="preserve"> If the stack has no element means it is empty then display “underflow”.</w:t>
      </w:r>
    </w:p>
    <w:p>
      <w:pPr>
        <w:autoSpaceDN w:val="0"/>
        <w:autoSpaceDE w:val="0"/>
        <w:widowControl/>
        <w:spacing w:line="21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7.3:</w:t>
      </w:r>
      <w:r>
        <w:rPr>
          <w:spacing w:val="-10"/>
          <w:rFonts w:ascii="Times" w:hAnsi="Times" w:eastAsia="Times"/>
          <w:color w:val="000000"/>
          <w:sz w:val="24"/>
        </w:rPr>
        <w:t xml:space="preserve"> If the stack has some element, traverse the array from top to bottom and</w:t>
      </w:r>
    </w:p>
    <w:p>
      <w:pPr>
        <w:autoSpaceDN w:val="0"/>
        <w:autoSpaceDE w:val="0"/>
        <w:widowControl/>
        <w:spacing w:line="218" w:lineRule="exact" w:before="198" w:after="0"/>
        <w:ind w:left="273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display the elements.</w:t>
      </w:r>
    </w:p>
    <w:p>
      <w:pPr>
        <w:autoSpaceDN w:val="0"/>
        <w:autoSpaceDE w:val="0"/>
        <w:widowControl/>
        <w:spacing w:line="214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 xml:space="preserve"> Define the main() method</w:t>
      </w:r>
    </w:p>
    <w:p>
      <w:pPr>
        <w:autoSpaceDN w:val="0"/>
        <w:autoSpaceDE w:val="0"/>
        <w:widowControl/>
        <w:spacing w:line="220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9: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object of Stack class.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10:</w:t>
      </w:r>
      <w:r>
        <w:rPr>
          <w:spacing w:val="-10"/>
          <w:rFonts w:ascii="Times" w:hAnsi="Times" w:eastAsia="Times"/>
          <w:color w:val="000000"/>
          <w:sz w:val="24"/>
        </w:rPr>
        <w:t xml:space="preserve"> Display the menu and get the user choice and invoke appropriate method.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11: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44" w:lineRule="exact" w:before="638" w:after="0"/>
        <w:ind w:left="0" w:right="5362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123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4" w:lineRule="exact" w:before="38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Stack.java</w:t>
      </w:r>
    </w:p>
    <w:p>
      <w:pPr>
        <w:autoSpaceDN w:val="0"/>
        <w:tabs>
          <w:tab w:pos="1920" w:val="left"/>
          <w:tab w:pos="2640" w:val="left"/>
          <w:tab w:pos="2700" w:val="left"/>
          <w:tab w:pos="3360" w:val="left"/>
        </w:tabs>
        <w:autoSpaceDE w:val="0"/>
        <w:widowControl/>
        <w:spacing w:line="318" w:lineRule="exact" w:before="234" w:after="0"/>
        <w:ind w:left="1200" w:right="4896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import java.util.Scanner;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class Stack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private intmaxsize, top;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private int[] st;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Stack(int size)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maxsize = size;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st = new int[maxsize];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top = -1;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booleanisEmpty()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top==-1;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booleanisFull()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top==maxsize-1;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push(int element)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if(isFull())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System.out.println("Overflow");</w:t>
      </w:r>
    </w:p>
    <w:p>
      <w:pPr>
        <w:autoSpaceDN w:val="0"/>
        <w:autoSpaceDE w:val="0"/>
        <w:widowControl/>
        <w:spacing w:line="166" w:lineRule="exact" w:before="10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2640" w:val="left"/>
          <w:tab w:pos="2700" w:val="left"/>
          <w:tab w:pos="3360" w:val="left"/>
        </w:tabs>
        <w:autoSpaceDE w:val="0"/>
        <w:widowControl/>
        <w:spacing w:line="318" w:lineRule="exact" w:before="52" w:after="0"/>
        <w:ind w:left="1920" w:right="4752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st[++top] = element;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intpop()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if(isEmpty())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System.out.println("UnderFlow");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(-1);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(st[top--]);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printStack()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System.out.println("Stack Elements:");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for (int i = top; i&gt;=0; i--)</w:t>
      </w:r>
    </w:p>
    <w:p>
      <w:pPr>
        <w:autoSpaceDN w:val="0"/>
        <w:autoSpaceDE w:val="0"/>
        <w:widowControl/>
        <w:spacing w:line="144" w:lineRule="exact" w:before="51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2640" w:val="left"/>
          <w:tab w:pos="3360" w:val="left"/>
        </w:tabs>
        <w:autoSpaceDE w:val="0"/>
        <w:widowControl/>
        <w:spacing w:line="316" w:lineRule="exact" w:before="852" w:after="0"/>
        <w:ind w:left="1920" w:right="2448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System.out.println(st[i]);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sc = new Scanner(System.in);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stack size");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size=sc.nextInt();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Stack obj = new Stack(size);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while (true)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System.out.println("\nSTACK\n*****\n1.PUSH\n2.POP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\n3.Display\n4.EXIT\nEnter your choice");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intch = sc.nextInt();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switch (ch)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66" w:lineRule="exact" w:before="112" w:after="0"/>
        <w:ind w:left="0" w:right="740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1:</w:t>
      </w:r>
    </w:p>
    <w:p>
      <w:pPr>
        <w:autoSpaceDN w:val="0"/>
        <w:tabs>
          <w:tab w:pos="4800" w:val="left"/>
        </w:tabs>
        <w:autoSpaceDE w:val="0"/>
        <w:widowControl/>
        <w:spacing w:line="312" w:lineRule="exact" w:before="54" w:after="0"/>
        <w:ind w:left="4082" w:right="3024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Element");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int n = sc.nextInt();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obj.push(n);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4" w:lineRule="exact" w:before="122" w:after="0"/>
        <w:ind w:left="0" w:right="740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2:</w:t>
      </w:r>
    </w:p>
    <w:p>
      <w:pPr>
        <w:autoSpaceDN w:val="0"/>
        <w:autoSpaceDE w:val="0"/>
        <w:widowControl/>
        <w:spacing w:line="216" w:lineRule="exact" w:before="150" w:after="0"/>
        <w:ind w:left="0" w:right="151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System.out.printf("Poped element is %d", obj.pop());</w:t>
      </w:r>
    </w:p>
    <w:p>
      <w:pPr>
        <w:autoSpaceDN w:val="0"/>
        <w:autoSpaceDE w:val="0"/>
        <w:widowControl/>
        <w:spacing w:line="196" w:lineRule="exact" w:before="102" w:after="0"/>
        <w:ind w:left="0" w:right="674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122" w:after="0"/>
        <w:ind w:left="0" w:right="740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3:</w:t>
      </w:r>
    </w:p>
    <w:p>
      <w:pPr>
        <w:autoSpaceDN w:val="0"/>
        <w:tabs>
          <w:tab w:pos="4800" w:val="left"/>
        </w:tabs>
        <w:autoSpaceDE w:val="0"/>
        <w:widowControl/>
        <w:spacing w:line="298" w:lineRule="exact" w:before="70" w:after="0"/>
        <w:ind w:left="4082" w:right="5040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obj.printStack();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120" w:after="0"/>
        <w:ind w:left="0" w:right="740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4:</w:t>
      </w:r>
    </w:p>
    <w:p>
      <w:pPr>
        <w:autoSpaceDN w:val="0"/>
        <w:autoSpaceDE w:val="0"/>
        <w:widowControl/>
        <w:spacing w:line="216" w:lineRule="exact" w:before="150" w:after="0"/>
        <w:ind w:left="0" w:right="515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System.exit(0);</w:t>
      </w:r>
    </w:p>
    <w:p>
      <w:pPr>
        <w:autoSpaceDN w:val="0"/>
        <w:autoSpaceDE w:val="0"/>
        <w:widowControl/>
        <w:spacing w:line="166" w:lineRule="exact" w:before="104" w:after="0"/>
        <w:ind w:left="0" w:right="733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default:</w:t>
      </w:r>
    </w:p>
    <w:p>
      <w:pPr>
        <w:autoSpaceDN w:val="0"/>
        <w:tabs>
          <w:tab w:pos="1920" w:val="left"/>
          <w:tab w:pos="2640" w:val="left"/>
          <w:tab w:pos="4800" w:val="left"/>
        </w:tabs>
        <w:autoSpaceDE w:val="0"/>
        <w:widowControl/>
        <w:spacing w:line="316" w:lineRule="exact" w:before="50" w:after="0"/>
        <w:ind w:left="1200" w:right="3024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System.out.println("Wrong option");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0" w:lineRule="exact" w:before="43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6" w:lineRule="exact" w:before="3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 Stack</w:t>
      </w:r>
    </w:p>
    <w:p>
      <w:pPr>
        <w:autoSpaceDN w:val="0"/>
        <w:autoSpaceDE w:val="0"/>
        <w:widowControl/>
        <w:spacing w:line="252" w:lineRule="exact" w:before="0" w:after="0"/>
        <w:ind w:left="1200" w:right="864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Enter stack size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5</w:t>
      </w:r>
    </w:p>
    <w:p>
      <w:pPr>
        <w:autoSpaceDN w:val="0"/>
        <w:autoSpaceDE w:val="0"/>
        <w:widowControl/>
        <w:spacing w:line="164" w:lineRule="exact" w:before="3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98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6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140" w:lineRule="exact" w:before="41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11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9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258" w:lineRule="exact" w:before="0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Enter Element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12</w:t>
      </w:r>
    </w:p>
    <w:p>
      <w:pPr>
        <w:autoSpaceDN w:val="0"/>
        <w:autoSpaceDE w:val="0"/>
        <w:widowControl/>
        <w:spacing w:line="166" w:lineRule="exact" w:before="39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100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6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21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260" w:lineRule="exact" w:before="0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Enter Element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34</w:t>
      </w:r>
    </w:p>
    <w:p>
      <w:pPr>
        <w:autoSpaceDN w:val="0"/>
        <w:autoSpaceDE w:val="0"/>
        <w:widowControl/>
        <w:spacing w:line="164" w:lineRule="exact" w:before="3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98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6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4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260" w:lineRule="exact" w:before="0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Enter Element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56</w:t>
      </w:r>
    </w:p>
    <w:p>
      <w:pPr>
        <w:autoSpaceDN w:val="0"/>
        <w:autoSpaceDE w:val="0"/>
        <w:widowControl/>
        <w:spacing w:line="166" w:lineRule="exact" w:before="3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98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8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4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260" w:lineRule="exact" w:before="0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Enter Element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78</w:t>
      </w:r>
    </w:p>
    <w:p>
      <w:pPr>
        <w:autoSpaceDN w:val="0"/>
        <w:autoSpaceDE w:val="0"/>
        <w:widowControl/>
        <w:spacing w:line="166" w:lineRule="exact" w:before="3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98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8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260" w:lineRule="exact" w:before="0" w:after="0"/>
        <w:ind w:left="1200" w:right="864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3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Stack Elements: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78</w:t>
      </w:r>
    </w:p>
    <w:p>
      <w:pPr>
        <w:autoSpaceDN w:val="0"/>
        <w:autoSpaceDE w:val="0"/>
        <w:widowControl/>
        <w:spacing w:line="142" w:lineRule="exact" w:before="47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12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74" w:lineRule="exact" w:before="846" w:after="0"/>
        <w:ind w:left="1200" w:right="9986" w:firstLine="0"/>
        <w:jc w:val="both"/>
      </w:pPr>
      <w:r>
        <w:rPr>
          <w:spacing w:val="-10"/>
          <w:rFonts w:ascii="Times" w:hAnsi="Times" w:eastAsia="Times"/>
          <w:color w:val="000000"/>
          <w:sz w:val="24"/>
        </w:rPr>
        <w:t xml:space="preserve">56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34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12</w:t>
      </w:r>
    </w:p>
    <w:p>
      <w:pPr>
        <w:autoSpaceDN w:val="0"/>
        <w:autoSpaceDE w:val="0"/>
        <w:widowControl/>
        <w:spacing w:line="166" w:lineRule="exact" w:before="39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100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6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21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2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</w:t>
      </w:r>
    </w:p>
    <w:p>
      <w:pPr>
        <w:autoSpaceDN w:val="0"/>
        <w:autoSpaceDE w:val="0"/>
        <w:widowControl/>
        <w:spacing w:line="216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Poped element is 78</w:t>
      </w:r>
    </w:p>
    <w:p>
      <w:pPr>
        <w:autoSpaceDN w:val="0"/>
        <w:autoSpaceDE w:val="0"/>
        <w:widowControl/>
        <w:spacing w:line="164" w:lineRule="exact" w:before="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98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6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4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266" w:lineRule="exact" w:before="0" w:after="0"/>
        <w:ind w:left="1200" w:right="864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3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Stack Elements: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56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34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12</w:t>
      </w:r>
    </w:p>
    <w:p>
      <w:pPr>
        <w:autoSpaceDN w:val="0"/>
        <w:autoSpaceDE w:val="0"/>
        <w:widowControl/>
        <w:spacing w:line="166" w:lineRule="exact" w:before="39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STACK</w:t>
      </w:r>
    </w:p>
    <w:p>
      <w:pPr>
        <w:autoSpaceDN w:val="0"/>
        <w:autoSpaceDE w:val="0"/>
        <w:widowControl/>
        <w:spacing w:line="98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68" w:after="0"/>
        <w:ind w:left="1200" w:right="93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1.PUSH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2.POP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4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2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</w:t>
      </w:r>
    </w:p>
    <w:p>
      <w:pPr>
        <w:autoSpaceDN w:val="0"/>
        <w:autoSpaceDE w:val="0"/>
        <w:widowControl/>
        <w:spacing w:line="166" w:lineRule="exact" w:before="39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</w:t>
      </w:r>
    </w:p>
    <w:p>
      <w:pPr>
        <w:autoSpaceDN w:val="0"/>
        <w:autoSpaceDE w:val="0"/>
        <w:widowControl/>
        <w:spacing w:line="170" w:lineRule="exact" w:before="25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37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program to implement stack data structure using classes and objects has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developed and executed successfully.</w:t>
      </w:r>
    </w:p>
    <w:p>
      <w:pPr>
        <w:autoSpaceDN w:val="0"/>
        <w:autoSpaceDE w:val="0"/>
        <w:widowControl/>
        <w:spacing w:line="144" w:lineRule="exact" w:before="56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282" w:val="left"/>
        </w:tabs>
        <w:autoSpaceDE w:val="0"/>
        <w:widowControl/>
        <w:spacing w:line="296" w:lineRule="exact" w:before="8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 2(b)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DEVELOP QUEUE DATA STRUCTURES USING CLASSES</w:t>
      </w:r>
    </w:p>
    <w:p>
      <w:pPr>
        <w:autoSpaceDN w:val="0"/>
        <w:tabs>
          <w:tab w:pos="5666" w:val="left"/>
        </w:tabs>
        <w:autoSpaceDE w:val="0"/>
        <w:widowControl/>
        <w:spacing w:line="252" w:lineRule="exact" w:before="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DATE: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AND OBJECTS</w:t>
      </w:r>
    </w:p>
    <w:p>
      <w:pPr>
        <w:autoSpaceDN w:val="0"/>
        <w:autoSpaceDE w:val="0"/>
        <w:widowControl/>
        <w:spacing w:line="168" w:lineRule="exact" w:before="5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develop a Java program to implement queue data structure using classes and objects.</w:t>
      </w:r>
    </w:p>
    <w:p>
      <w:pPr>
        <w:autoSpaceDN w:val="0"/>
        <w:autoSpaceDE w:val="0"/>
        <w:widowControl/>
        <w:spacing w:line="170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</w:t>
      </w:r>
      <w:r>
        <w:rPr>
          <w:spacing w:val="-10"/>
          <w:rFonts w:ascii="Times" w:hAnsi="Times" w:eastAsia="Times"/>
          <w:color w:val="000000"/>
          <w:sz w:val="24"/>
        </w:rPr>
        <w:t>: Start the program.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</w:t>
      </w:r>
      <w:r>
        <w:rPr>
          <w:spacing w:val="-10"/>
          <w:rFonts w:ascii="Times" w:hAnsi="Times" w:eastAsia="Times"/>
          <w:color w:val="000000"/>
          <w:sz w:val="24"/>
        </w:rPr>
        <w:t>: Create a class named Queue and declare the instance variables items[], front, rear,</w:t>
      </w:r>
    </w:p>
    <w:p>
      <w:pPr>
        <w:autoSpaceDN w:val="0"/>
        <w:autoSpaceDE w:val="0"/>
        <w:widowControl/>
        <w:spacing w:line="21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maxsize as private.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Step3:</w:t>
      </w:r>
      <w:r>
        <w:rPr>
          <w:spacing w:val="-10"/>
          <w:rFonts w:ascii="Times" w:hAnsi="Times" w:eastAsia="Times"/>
          <w:color w:val="000000"/>
          <w:sz w:val="24"/>
        </w:rPr>
        <w:t>Use constructor to allocate memory space for the array and initialize front as -1 and</w:t>
      </w:r>
    </w:p>
    <w:p>
      <w:pPr>
        <w:autoSpaceDN w:val="0"/>
        <w:autoSpaceDE w:val="0"/>
        <w:widowControl/>
        <w:spacing w:line="164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rear as -1.</w:t>
      </w:r>
    </w:p>
    <w:p>
      <w:pPr>
        <w:autoSpaceDN w:val="0"/>
        <w:autoSpaceDE w:val="0"/>
        <w:widowControl/>
        <w:spacing w:line="220" w:lineRule="exact" w:before="24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 xml:space="preserve"> Define methods such as isFull(), isEmpty(), enQueue(), deQueue() and display();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 xml:space="preserve"> Enqueue Operation</w:t>
      </w:r>
    </w:p>
    <w:p>
      <w:pPr>
        <w:autoSpaceDN w:val="0"/>
        <w:autoSpaceDE w:val="0"/>
        <w:widowControl/>
        <w:spacing w:line="220" w:lineRule="exact" w:before="196" w:after="0"/>
        <w:ind w:left="198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5.1:</w:t>
      </w:r>
      <w:r>
        <w:rPr>
          <w:spacing w:val="-10"/>
          <w:rFonts w:ascii="Times" w:hAnsi="Times" w:eastAsia="Times"/>
          <w:color w:val="000000"/>
          <w:sz w:val="24"/>
        </w:rPr>
        <w:t xml:space="preserve"> Check whetherqueue has some space or queue is full.</w:t>
      </w:r>
    </w:p>
    <w:p>
      <w:pPr>
        <w:autoSpaceDN w:val="0"/>
        <w:autoSpaceDE w:val="0"/>
        <w:widowControl/>
        <w:spacing w:line="218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5.2:</w:t>
      </w:r>
      <w:r>
        <w:rPr>
          <w:spacing w:val="-10"/>
          <w:rFonts w:ascii="TimesNewRoman" w:hAnsi="TimesNewRoman" w:eastAsia="TimesNewRoman"/>
          <w:color w:val="000000"/>
          <w:sz w:val="24"/>
        </w:rPr>
        <w:t xml:space="preserve"> If the queue has no space then display “overflow” and exit.</w:t>
      </w:r>
    </w:p>
    <w:p>
      <w:pPr>
        <w:autoSpaceDN w:val="0"/>
        <w:autoSpaceDE w:val="0"/>
        <w:widowControl/>
        <w:spacing w:line="220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5.3:</w:t>
      </w:r>
      <w:r>
        <w:rPr>
          <w:spacing w:val="-10"/>
          <w:rFonts w:ascii="Times" w:hAnsi="Times" w:eastAsia="Times"/>
          <w:color w:val="000000"/>
          <w:sz w:val="24"/>
        </w:rPr>
        <w:t xml:space="preserve"> If the queue has space then increase rear by 1 to point next empty space.</w:t>
      </w:r>
    </w:p>
    <w:p>
      <w:pPr>
        <w:autoSpaceDN w:val="0"/>
        <w:autoSpaceDE w:val="0"/>
        <w:widowControl/>
        <w:spacing w:line="218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5.4:</w:t>
      </w:r>
      <w:r>
        <w:rPr>
          <w:spacing w:val="-10"/>
          <w:rFonts w:ascii="Times" w:hAnsi="Times" w:eastAsia="Times"/>
          <w:color w:val="000000"/>
          <w:sz w:val="24"/>
        </w:rPr>
        <w:t xml:space="preserve"> Add element to the new location, where rear is pointing.</w:t>
      </w:r>
    </w:p>
    <w:p>
      <w:pPr>
        <w:autoSpaceDN w:val="0"/>
        <w:autoSpaceDE w:val="0"/>
        <w:widowControl/>
        <w:spacing w:line="220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5.5:</w:t>
      </w:r>
      <w:r>
        <w:rPr>
          <w:spacing w:val="-10"/>
          <w:rFonts w:ascii="Times" w:hAnsi="Times" w:eastAsia="Times"/>
          <w:color w:val="000000"/>
          <w:sz w:val="24"/>
        </w:rPr>
        <w:t xml:space="preserve"> Enqueue operation performed successfully.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 Dequeue operation</w:t>
      </w:r>
    </w:p>
    <w:p>
      <w:pPr>
        <w:autoSpaceDN w:val="0"/>
        <w:autoSpaceDE w:val="0"/>
        <w:widowControl/>
        <w:spacing w:line="21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6.1: C</w:t>
      </w:r>
      <w:r>
        <w:rPr>
          <w:spacing w:val="-10"/>
          <w:rFonts w:ascii="Times" w:hAnsi="Times" w:eastAsia="Times"/>
          <w:color w:val="000000"/>
          <w:sz w:val="24"/>
        </w:rPr>
        <w:t>heck whether queue has some element or queue is empty.</w:t>
      </w:r>
    </w:p>
    <w:p>
      <w:pPr>
        <w:autoSpaceDN w:val="0"/>
        <w:autoSpaceDE w:val="0"/>
        <w:widowControl/>
        <w:spacing w:line="218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6.2:</w:t>
      </w:r>
      <w:r>
        <w:rPr>
          <w:spacing w:val="-10"/>
          <w:rFonts w:ascii="Times" w:hAnsi="Times" w:eastAsia="Times"/>
          <w:color w:val="000000"/>
          <w:sz w:val="24"/>
        </w:rPr>
        <w:t xml:space="preserve"> If th</w:t>
      </w:r>
      <w:r>
        <w:rPr>
          <w:spacing w:val="-10"/>
          <w:rFonts w:ascii="TimesNewRoman" w:hAnsi="TimesNewRoman" w:eastAsia="TimesNewRoman"/>
          <w:color w:val="000000"/>
          <w:sz w:val="24"/>
        </w:rPr>
        <w:t>e queue has no element means it is empty then display “underflow”</w:t>
      </w:r>
    </w:p>
    <w:p>
      <w:pPr>
        <w:autoSpaceDN w:val="0"/>
        <w:autoSpaceDE w:val="0"/>
        <w:widowControl/>
        <w:spacing w:line="218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6.3:</w:t>
      </w:r>
      <w:r>
        <w:rPr>
          <w:spacing w:val="-10"/>
          <w:rFonts w:ascii="Times" w:hAnsi="Times" w:eastAsia="Times"/>
          <w:color w:val="000000"/>
          <w:sz w:val="24"/>
        </w:rPr>
        <w:t xml:space="preserve"> If the queue has some element, accesses the data element at which front is</w:t>
      </w:r>
    </w:p>
    <w:p>
      <w:pPr>
        <w:autoSpaceDN w:val="0"/>
        <w:autoSpaceDE w:val="0"/>
        <w:widowControl/>
        <w:spacing w:line="216" w:lineRule="exact" w:before="100" w:after="0"/>
        <w:ind w:left="0" w:right="768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pointing.</w:t>
      </w:r>
    </w:p>
    <w:p>
      <w:pPr>
        <w:autoSpaceDN w:val="0"/>
        <w:autoSpaceDE w:val="0"/>
        <w:widowControl/>
        <w:spacing w:line="220" w:lineRule="exact" w:before="98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6.4: Increment</w:t>
      </w:r>
      <w:r>
        <w:rPr>
          <w:spacing w:val="-10"/>
          <w:rFonts w:ascii="Times" w:hAnsi="Times" w:eastAsia="Times"/>
          <w:color w:val="000000"/>
          <w:sz w:val="24"/>
        </w:rPr>
        <w:t>the value of front by 1.</w:t>
      </w:r>
    </w:p>
    <w:p>
      <w:pPr>
        <w:autoSpaceDN w:val="0"/>
        <w:autoSpaceDE w:val="0"/>
        <w:widowControl/>
        <w:spacing w:line="21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6.5:</w:t>
      </w:r>
      <w:r>
        <w:rPr>
          <w:spacing w:val="-10"/>
          <w:rFonts w:ascii="Times" w:hAnsi="Times" w:eastAsia="Times"/>
          <w:color w:val="000000"/>
          <w:sz w:val="24"/>
        </w:rPr>
        <w:t>Dequeue operation performed successfully.</w:t>
      </w:r>
    </w:p>
    <w:p>
      <w:pPr>
        <w:autoSpaceDN w:val="0"/>
        <w:autoSpaceDE w:val="0"/>
        <w:widowControl/>
        <w:spacing w:line="220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Displayoperation</w:t>
      </w:r>
    </w:p>
    <w:p>
      <w:pPr>
        <w:autoSpaceDN w:val="0"/>
        <w:autoSpaceDE w:val="0"/>
        <w:widowControl/>
        <w:spacing w:line="218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7.1:C</w:t>
      </w:r>
      <w:r>
        <w:rPr>
          <w:spacing w:val="-10"/>
          <w:rFonts w:ascii="Times" w:hAnsi="Times" w:eastAsia="Times"/>
          <w:color w:val="000000"/>
          <w:sz w:val="24"/>
        </w:rPr>
        <w:t>heck whether queue has some element or queue is empty.</w:t>
      </w:r>
    </w:p>
    <w:p>
      <w:pPr>
        <w:autoSpaceDN w:val="0"/>
        <w:autoSpaceDE w:val="0"/>
        <w:widowControl/>
        <w:spacing w:line="218" w:lineRule="exact" w:before="194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7.2:</w:t>
      </w:r>
      <w:r>
        <w:rPr>
          <w:spacing w:val="-10"/>
          <w:rFonts w:ascii="TimesNewRoman" w:hAnsi="TimesNewRoman" w:eastAsia="TimesNewRoman"/>
          <w:color w:val="000000"/>
          <w:sz w:val="24"/>
        </w:rPr>
        <w:t xml:space="preserve"> If the stack has no element means it is empty then display “underflow”.</w:t>
      </w:r>
    </w:p>
    <w:p>
      <w:pPr>
        <w:autoSpaceDN w:val="0"/>
        <w:autoSpaceDE w:val="0"/>
        <w:widowControl/>
        <w:spacing w:line="220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7.3:</w:t>
      </w:r>
      <w:r>
        <w:rPr>
          <w:spacing w:val="-10"/>
          <w:rFonts w:ascii="Times" w:hAnsi="Times" w:eastAsia="Times"/>
          <w:color w:val="000000"/>
          <w:sz w:val="24"/>
        </w:rPr>
        <w:t xml:space="preserve"> If the stack has some element, traverse the array from front to rear and</w:t>
      </w:r>
    </w:p>
    <w:p>
      <w:pPr>
        <w:autoSpaceDN w:val="0"/>
        <w:autoSpaceDE w:val="0"/>
        <w:widowControl/>
        <w:spacing w:line="216" w:lineRule="exact" w:before="196" w:after="0"/>
        <w:ind w:left="273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display the elements.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 xml:space="preserve"> Define the main() method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9: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object of Queue class.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10:</w:t>
      </w:r>
      <w:r>
        <w:rPr>
          <w:spacing w:val="-10"/>
          <w:rFonts w:ascii="Times" w:hAnsi="Times" w:eastAsia="Times"/>
          <w:color w:val="000000"/>
          <w:sz w:val="24"/>
        </w:rPr>
        <w:t xml:space="preserve"> Display the menu and get the user choice and invoke appropriate method.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11: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40" w:lineRule="exact" w:before="78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14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5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4" w:lineRule="exact" w:before="10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Queue.java</w:t>
      </w:r>
    </w:p>
    <w:p>
      <w:pPr>
        <w:autoSpaceDN w:val="0"/>
        <w:autoSpaceDE w:val="0"/>
        <w:widowControl/>
        <w:spacing w:line="218" w:lineRule="exact" w:before="5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java.util.Scanner;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class Queue</w:t>
      </w:r>
    </w:p>
    <w:p>
      <w:pPr>
        <w:autoSpaceDN w:val="0"/>
        <w:autoSpaceDE w:val="0"/>
        <w:widowControl/>
        <w:spacing w:line="20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private intitems[];</w:t>
      </w:r>
    </w:p>
    <w:p>
      <w:pPr>
        <w:autoSpaceDN w:val="0"/>
        <w:autoSpaceDE w:val="0"/>
        <w:widowControl/>
        <w:spacing w:line="21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private intmaxsize, front, rear;</w:t>
      </w:r>
    </w:p>
    <w:p>
      <w:pPr>
        <w:autoSpaceDN w:val="0"/>
        <w:autoSpaceDE w:val="0"/>
        <w:widowControl/>
        <w:spacing w:line="20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Queue(int size)</w:t>
      </w:r>
    </w:p>
    <w:p>
      <w:pPr>
        <w:autoSpaceDN w:val="0"/>
        <w:autoSpaceDE w:val="0"/>
        <w:widowControl/>
        <w:spacing w:line="206" w:lineRule="exact" w:before="21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maxsize=size;</w:t>
      </w:r>
    </w:p>
    <w:p>
      <w:pPr>
        <w:autoSpaceDN w:val="0"/>
        <w:autoSpaceDE w:val="0"/>
        <w:widowControl/>
        <w:spacing w:line="200" w:lineRule="exact" w:before="21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items = new int[size];</w:t>
      </w:r>
    </w:p>
    <w:p>
      <w:pPr>
        <w:autoSpaceDN w:val="0"/>
        <w:autoSpaceDE w:val="0"/>
        <w:widowControl/>
        <w:spacing w:line="198" w:lineRule="exact" w:before="212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front = -1;</w:t>
      </w:r>
    </w:p>
    <w:p>
      <w:pPr>
        <w:autoSpaceDN w:val="0"/>
        <w:autoSpaceDE w:val="0"/>
        <w:widowControl/>
        <w:spacing w:line="196" w:lineRule="exact" w:before="22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rear = -1;</w:t>
      </w:r>
    </w:p>
    <w:p>
      <w:pPr>
        <w:autoSpaceDN w:val="0"/>
        <w:autoSpaceDE w:val="0"/>
        <w:widowControl/>
        <w:spacing w:line="208" w:lineRule="exact" w:before="21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booleanisFull()</w:t>
      </w:r>
    </w:p>
    <w:p>
      <w:pPr>
        <w:autoSpaceDN w:val="0"/>
        <w:autoSpaceDE w:val="0"/>
        <w:widowControl/>
        <w:spacing w:line="208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06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(front == 0 &amp;&amp; rear ==maxsize-1)</w:t>
      </w:r>
    </w:p>
    <w:p>
      <w:pPr>
        <w:autoSpaceDN w:val="0"/>
        <w:autoSpaceDE w:val="0"/>
        <w:widowControl/>
        <w:spacing w:line="208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74" w:lineRule="exact" w:before="232" w:after="0"/>
        <w:ind w:left="0" w:right="699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return true;</w:t>
      </w:r>
    </w:p>
    <w:p>
      <w:pPr>
        <w:autoSpaceDN w:val="0"/>
        <w:autoSpaceDE w:val="0"/>
        <w:widowControl/>
        <w:spacing w:line="206" w:lineRule="exact" w:before="21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98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 false;</w:t>
      </w:r>
    </w:p>
    <w:p>
      <w:pPr>
        <w:autoSpaceDN w:val="0"/>
        <w:autoSpaceDE w:val="0"/>
        <w:widowControl/>
        <w:spacing w:line="206" w:lineRule="exact" w:before="21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booleanisEmpty()</w:t>
      </w:r>
    </w:p>
    <w:p>
      <w:pPr>
        <w:autoSpaceDN w:val="0"/>
        <w:autoSpaceDE w:val="0"/>
        <w:widowControl/>
        <w:spacing w:line="20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06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(front == -1)</w:t>
      </w:r>
    </w:p>
    <w:p>
      <w:pPr>
        <w:autoSpaceDN w:val="0"/>
        <w:autoSpaceDE w:val="0"/>
        <w:widowControl/>
        <w:spacing w:line="172" w:lineRule="exact" w:before="232" w:after="0"/>
        <w:ind w:left="0" w:right="699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return true;</w:t>
      </w:r>
    </w:p>
    <w:p>
      <w:pPr>
        <w:autoSpaceDN w:val="0"/>
        <w:autoSpaceDE w:val="0"/>
        <w:widowControl/>
        <w:spacing w:line="166" w:lineRule="exact" w:before="21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autoSpaceDE w:val="0"/>
        <w:widowControl/>
        <w:spacing w:line="198" w:lineRule="exact" w:before="248" w:after="0"/>
        <w:ind w:left="0" w:right="691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return false;</w:t>
      </w:r>
    </w:p>
    <w:p>
      <w:pPr>
        <w:autoSpaceDN w:val="0"/>
        <w:autoSpaceDE w:val="0"/>
        <w:widowControl/>
        <w:spacing w:line="206" w:lineRule="exact" w:before="21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void enQueue(int element)</w:t>
      </w:r>
    </w:p>
    <w:p>
      <w:pPr>
        <w:autoSpaceDN w:val="0"/>
        <w:autoSpaceDE w:val="0"/>
        <w:widowControl/>
        <w:spacing w:line="206" w:lineRule="exact" w:before="21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06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(isFull())</w:t>
      </w:r>
    </w:p>
    <w:p>
      <w:pPr>
        <w:autoSpaceDN w:val="0"/>
        <w:autoSpaceDE w:val="0"/>
        <w:widowControl/>
        <w:spacing w:line="206" w:lineRule="exact" w:before="21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6" w:after="0"/>
        <w:ind w:left="0" w:right="463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System.out.println("Queue is full");</w:t>
      </w:r>
    </w:p>
    <w:p>
      <w:pPr>
        <w:autoSpaceDN w:val="0"/>
        <w:autoSpaceDE w:val="0"/>
        <w:widowControl/>
        <w:spacing w:line="142" w:lineRule="exact" w:before="56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6" w:lineRule="exact" w:before="954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autoSpaceDE w:val="0"/>
        <w:widowControl/>
        <w:spacing w:line="206" w:lineRule="exact" w:before="25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06" w:lineRule="exact" w:before="206" w:after="0"/>
        <w:ind w:left="0" w:right="664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if (front == -1)</w:t>
      </w:r>
    </w:p>
    <w:p>
      <w:pPr>
        <w:autoSpaceDN w:val="0"/>
        <w:autoSpaceDE w:val="0"/>
        <w:widowControl/>
        <w:spacing w:line="198" w:lineRule="exact" w:before="208" w:after="0"/>
        <w:ind w:left="0" w:right="643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front = 0;</w:t>
      </w:r>
    </w:p>
    <w:p>
      <w:pPr>
        <w:autoSpaceDN w:val="0"/>
        <w:autoSpaceDE w:val="0"/>
        <w:widowControl/>
        <w:spacing w:line="156" w:lineRule="exact" w:before="258" w:after="0"/>
        <w:ind w:left="0" w:right="735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rear++;</w:t>
      </w:r>
    </w:p>
    <w:p>
      <w:pPr>
        <w:autoSpaceDN w:val="0"/>
        <w:autoSpaceDE w:val="0"/>
        <w:widowControl/>
        <w:spacing w:line="202" w:lineRule="exact" w:before="216" w:after="0"/>
        <w:ind w:left="0" w:right="593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items[rear] = element;</w:t>
      </w:r>
    </w:p>
    <w:p>
      <w:pPr>
        <w:autoSpaceDN w:val="0"/>
        <w:autoSpaceDE w:val="0"/>
        <w:widowControl/>
        <w:spacing w:line="216" w:lineRule="exact" w:before="212" w:after="0"/>
        <w:ind w:left="0" w:right="402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System.out.println("Inserted " + element);</w:t>
      </w:r>
    </w:p>
    <w:p>
      <w:pPr>
        <w:autoSpaceDN w:val="0"/>
        <w:autoSpaceDE w:val="0"/>
        <w:widowControl/>
        <w:spacing w:line="206" w:lineRule="exact" w:before="20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intdeQueue()</w:t>
      </w:r>
    </w:p>
    <w:p>
      <w:pPr>
        <w:autoSpaceDN w:val="0"/>
        <w:autoSpaceDE w:val="0"/>
        <w:widowControl/>
        <w:spacing w:line="208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element;</w:t>
      </w:r>
    </w:p>
    <w:p>
      <w:pPr>
        <w:autoSpaceDN w:val="0"/>
        <w:autoSpaceDE w:val="0"/>
        <w:widowControl/>
        <w:spacing w:line="216" w:lineRule="exact" w:before="214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(isEmpty())</w:t>
      </w:r>
    </w:p>
    <w:p>
      <w:pPr>
        <w:autoSpaceDN w:val="0"/>
        <w:autoSpaceDE w:val="0"/>
        <w:widowControl/>
        <w:spacing w:line="206" w:lineRule="exact" w:before="20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6" w:after="0"/>
        <w:ind w:left="0" w:right="436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System.out.println("Queue is empty");</w:t>
      </w:r>
    </w:p>
    <w:p>
      <w:pPr>
        <w:autoSpaceDN w:val="0"/>
        <w:autoSpaceDE w:val="0"/>
        <w:widowControl/>
        <w:spacing w:line="204" w:lineRule="exact" w:before="202" w:after="0"/>
        <w:ind w:left="0" w:right="700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return (-1);</w:t>
      </w:r>
    </w:p>
    <w:p>
      <w:pPr>
        <w:autoSpaceDN w:val="0"/>
        <w:autoSpaceDE w:val="0"/>
        <w:widowControl/>
        <w:spacing w:line="208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autoSpaceDE w:val="0"/>
        <w:widowControl/>
        <w:spacing w:line="206" w:lineRule="exact" w:before="24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02" w:lineRule="exact" w:before="208" w:after="0"/>
        <w:ind w:left="0" w:right="583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element = items[front];</w:t>
      </w:r>
    </w:p>
    <w:p>
      <w:pPr>
        <w:autoSpaceDN w:val="0"/>
        <w:autoSpaceDE w:val="0"/>
        <w:widowControl/>
        <w:spacing w:line="208" w:lineRule="exact" w:before="210" w:after="0"/>
        <w:ind w:left="0" w:right="647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if (front &gt;= rear)</w:t>
      </w:r>
    </w:p>
    <w:p>
      <w:pPr>
        <w:autoSpaceDN w:val="0"/>
        <w:autoSpaceDE w:val="0"/>
        <w:widowControl/>
        <w:spacing w:line="208" w:lineRule="exact" w:before="208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204" w:after="0"/>
        <w:ind w:left="0" w:right="636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front = -1;</w:t>
      </w:r>
    </w:p>
    <w:p>
      <w:pPr>
        <w:autoSpaceDN w:val="0"/>
        <w:autoSpaceDE w:val="0"/>
        <w:widowControl/>
        <w:spacing w:line="196" w:lineRule="exact" w:before="220" w:after="0"/>
        <w:ind w:left="0" w:right="645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rear = -1;</w:t>
      </w:r>
    </w:p>
    <w:p>
      <w:pPr>
        <w:autoSpaceDN w:val="0"/>
        <w:autoSpaceDE w:val="0"/>
        <w:widowControl/>
        <w:spacing w:line="206" w:lineRule="exact" w:before="216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208" w:after="0"/>
        <w:ind w:left="0" w:right="769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autoSpaceDE w:val="0"/>
        <w:widowControl/>
        <w:spacing w:line="206" w:lineRule="exact" w:before="248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208" w:after="0"/>
        <w:ind w:left="0" w:right="654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front++;</w:t>
      </w:r>
    </w:p>
    <w:p>
      <w:pPr>
        <w:autoSpaceDN w:val="0"/>
        <w:autoSpaceDE w:val="0"/>
        <w:widowControl/>
        <w:spacing w:line="206" w:lineRule="exact" w:before="216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0" w:right="644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return (element);</w:t>
      </w:r>
    </w:p>
    <w:p>
      <w:pPr>
        <w:autoSpaceDN w:val="0"/>
        <w:autoSpaceDE w:val="0"/>
        <w:widowControl/>
        <w:spacing w:line="206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1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void display()</w:t>
      </w:r>
    </w:p>
    <w:p>
      <w:pPr>
        <w:autoSpaceDN w:val="0"/>
        <w:autoSpaceDE w:val="0"/>
        <w:widowControl/>
        <w:spacing w:line="144" w:lineRule="exact" w:before="28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6" w:lineRule="exact" w:before="95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inti;</w:t>
      </w:r>
    </w:p>
    <w:p>
      <w:pPr>
        <w:autoSpaceDN w:val="0"/>
        <w:autoSpaceDE w:val="0"/>
        <w:widowControl/>
        <w:spacing w:line="218" w:lineRule="exact" w:before="21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(isEmpty())</w:t>
      </w:r>
    </w:p>
    <w:p>
      <w:pPr>
        <w:autoSpaceDN w:val="0"/>
        <w:autoSpaceDE w:val="0"/>
        <w:widowControl/>
        <w:spacing w:line="208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8" w:lineRule="exact" w:before="206" w:after="0"/>
        <w:ind w:left="0" w:right="454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System.out.println("Empty Queue");</w:t>
      </w:r>
    </w:p>
    <w:p>
      <w:pPr>
        <w:autoSpaceDN w:val="0"/>
        <w:autoSpaceDE w:val="0"/>
        <w:widowControl/>
        <w:spacing w:line="208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8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autoSpaceDE w:val="0"/>
        <w:widowControl/>
        <w:spacing w:line="208" w:lineRule="exact" w:before="24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8" w:lineRule="exact" w:before="206" w:after="0"/>
        <w:ind w:left="0" w:right="357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System.out.println("\nFront index-&gt; " + front);</w:t>
      </w:r>
    </w:p>
    <w:p>
      <w:pPr>
        <w:autoSpaceDN w:val="0"/>
        <w:autoSpaceDE w:val="0"/>
        <w:widowControl/>
        <w:spacing w:line="216" w:lineRule="exact" w:before="196" w:after="0"/>
        <w:ind w:left="0" w:right="500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System.out.println("Items -&gt; ");</w:t>
      </w:r>
    </w:p>
    <w:p>
      <w:pPr>
        <w:autoSpaceDN w:val="0"/>
        <w:autoSpaceDE w:val="0"/>
        <w:widowControl/>
        <w:spacing w:line="206" w:lineRule="exact" w:before="200" w:after="0"/>
        <w:ind w:left="0" w:right="541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for (i = front; i&lt;= rear; i++)</w:t>
      </w:r>
    </w:p>
    <w:p>
      <w:pPr>
        <w:autoSpaceDN w:val="0"/>
        <w:autoSpaceDE w:val="0"/>
        <w:widowControl/>
        <w:spacing w:line="216" w:lineRule="exact" w:before="206" w:after="0"/>
        <w:ind w:left="0" w:right="421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System.out.print(items[i] + " ");</w:t>
      </w:r>
    </w:p>
    <w:p>
      <w:pPr>
        <w:autoSpaceDN w:val="0"/>
        <w:autoSpaceDE w:val="0"/>
        <w:widowControl/>
        <w:spacing w:line="216" w:lineRule="exact" w:before="200" w:after="0"/>
        <w:ind w:left="0" w:right="373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System.out.println("\nRear index-&gt; " + rear);</w:t>
      </w:r>
    </w:p>
    <w:p>
      <w:pPr>
        <w:autoSpaceDN w:val="0"/>
        <w:autoSpaceDE w:val="0"/>
        <w:widowControl/>
        <w:spacing w:line="208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main(String[] args)</w:t>
      </w:r>
    </w:p>
    <w:p>
      <w:pPr>
        <w:autoSpaceDN w:val="0"/>
        <w:autoSpaceDE w:val="0"/>
        <w:widowControl/>
        <w:spacing w:line="20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Scanner sc = new Scanner(System.in);</w:t>
      </w:r>
    </w:p>
    <w:p>
      <w:pPr>
        <w:autoSpaceDN w:val="0"/>
        <w:autoSpaceDE w:val="0"/>
        <w:widowControl/>
        <w:spacing w:line="216" w:lineRule="exact" w:before="20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System.out.println("Enter queue size");</w:t>
      </w:r>
    </w:p>
    <w:p>
      <w:pPr>
        <w:autoSpaceDN w:val="0"/>
        <w:autoSpaceDE w:val="0"/>
        <w:widowControl/>
        <w:spacing w:line="208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size=sc.nextInt();</w:t>
      </w:r>
    </w:p>
    <w:p>
      <w:pPr>
        <w:autoSpaceDN w:val="0"/>
        <w:autoSpaceDE w:val="0"/>
        <w:widowControl/>
        <w:spacing w:line="216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 obj = new Queue(size);</w:t>
      </w:r>
    </w:p>
    <w:p>
      <w:pPr>
        <w:autoSpaceDN w:val="0"/>
        <w:autoSpaceDE w:val="0"/>
        <w:widowControl/>
        <w:spacing w:line="208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(true)</w:t>
      </w:r>
    </w:p>
    <w:p>
      <w:pPr>
        <w:autoSpaceDN w:val="0"/>
        <w:autoSpaceDE w:val="0"/>
        <w:widowControl/>
        <w:spacing w:line="208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4" w:after="0"/>
        <w:ind w:left="0" w:right="125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System.out.println("\nQUEUE\n*****\n1.ENQUEUE\n2.DEQUEUE\</w:t>
      </w:r>
    </w:p>
    <w:p>
      <w:pPr>
        <w:autoSpaceDN w:val="0"/>
        <w:autoSpaceDE w:val="0"/>
        <w:widowControl/>
        <w:spacing w:line="216" w:lineRule="exact" w:before="200" w:after="0"/>
        <w:ind w:left="0" w:right="370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n3.DISPLAY\n4.EXIT\nEnter your choice");</w:t>
      </w:r>
    </w:p>
    <w:p>
      <w:pPr>
        <w:autoSpaceDN w:val="0"/>
        <w:autoSpaceDE w:val="0"/>
        <w:widowControl/>
        <w:spacing w:line="208" w:lineRule="exact" w:before="196" w:after="0"/>
        <w:ind w:left="0" w:right="616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intch = sc.nextInt();</w:t>
      </w:r>
    </w:p>
    <w:p>
      <w:pPr>
        <w:autoSpaceDN w:val="0"/>
        <w:autoSpaceDE w:val="0"/>
        <w:widowControl/>
        <w:spacing w:line="206" w:lineRule="exact" w:before="208" w:after="0"/>
        <w:ind w:left="0" w:right="699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switch (ch)</w:t>
      </w:r>
    </w:p>
    <w:p>
      <w:pPr>
        <w:autoSpaceDN w:val="0"/>
        <w:autoSpaceDE w:val="0"/>
        <w:widowControl/>
        <w:spacing w:line="206" w:lineRule="exact" w:before="208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66" w:lineRule="exact" w:before="210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1:</w:t>
      </w:r>
    </w:p>
    <w:p>
      <w:pPr>
        <w:autoSpaceDN w:val="0"/>
        <w:autoSpaceDE w:val="0"/>
        <w:widowControl/>
        <w:spacing w:line="216" w:lineRule="exact" w:before="246" w:after="0"/>
        <w:ind w:left="0" w:right="305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System.out.println("Enter Element");</w:t>
      </w:r>
    </w:p>
    <w:p>
      <w:pPr>
        <w:autoSpaceDN w:val="0"/>
        <w:autoSpaceDE w:val="0"/>
        <w:widowControl/>
        <w:spacing w:line="206" w:lineRule="exact" w:before="198" w:after="0"/>
        <w:ind w:left="0" w:right="0" w:firstLine="0"/>
        <w:jc w:val="center"/>
      </w:pPr>
      <w:r>
        <w:rPr>
          <w:spacing w:val="-10"/>
          <w:rFonts w:ascii="Times" w:hAnsi="Times" w:eastAsia="Times"/>
          <w:color w:val="000000"/>
          <w:sz w:val="24"/>
        </w:rPr>
        <w:t>int n = sc.nextInt();</w:t>
      </w:r>
    </w:p>
    <w:p>
      <w:pPr>
        <w:autoSpaceDN w:val="0"/>
        <w:autoSpaceDE w:val="0"/>
        <w:widowControl/>
        <w:spacing w:line="216" w:lineRule="exact" w:before="208" w:after="0"/>
        <w:ind w:left="0" w:right="506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obj.enQueue(n);</w:t>
      </w:r>
    </w:p>
    <w:p>
      <w:pPr>
        <w:autoSpaceDN w:val="0"/>
        <w:autoSpaceDE w:val="0"/>
        <w:widowControl/>
        <w:spacing w:line="198" w:lineRule="exact" w:before="198" w:after="0"/>
        <w:ind w:left="0" w:right="602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216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2:</w:t>
      </w:r>
    </w:p>
    <w:p>
      <w:pPr>
        <w:autoSpaceDN w:val="0"/>
        <w:autoSpaceDE w:val="0"/>
        <w:widowControl/>
        <w:spacing w:line="140" w:lineRule="exact" w:before="34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17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952" w:after="0"/>
        <w:ind w:left="0" w:right="64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System.out.printf("Dequeued element is %d", obj.deQueue());</w:t>
      </w:r>
    </w:p>
    <w:p>
      <w:pPr>
        <w:autoSpaceDN w:val="0"/>
        <w:autoSpaceDE w:val="0"/>
        <w:widowControl/>
        <w:spacing w:line="198" w:lineRule="exact" w:before="198" w:after="0"/>
        <w:ind w:left="0" w:right="602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218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3:</w:t>
      </w:r>
    </w:p>
    <w:p>
      <w:pPr>
        <w:autoSpaceDN w:val="0"/>
        <w:autoSpaceDE w:val="0"/>
        <w:widowControl/>
        <w:spacing w:line="216" w:lineRule="exact" w:before="246" w:after="0"/>
        <w:ind w:left="0" w:right="534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obj.display();</w:t>
      </w:r>
    </w:p>
    <w:p>
      <w:pPr>
        <w:autoSpaceDN w:val="0"/>
        <w:autoSpaceDE w:val="0"/>
        <w:widowControl/>
        <w:spacing w:line="198" w:lineRule="exact" w:before="198" w:after="0"/>
        <w:ind w:left="0" w:right="602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4" w:lineRule="exact" w:before="218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4:</w:t>
      </w:r>
    </w:p>
    <w:p>
      <w:pPr>
        <w:autoSpaceDN w:val="0"/>
        <w:autoSpaceDE w:val="0"/>
        <w:widowControl/>
        <w:spacing w:line="218" w:lineRule="exact" w:before="248" w:after="0"/>
        <w:ind w:left="0" w:right="515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System.exit(0);</w:t>
      </w:r>
    </w:p>
    <w:p>
      <w:pPr>
        <w:autoSpaceDN w:val="0"/>
        <w:autoSpaceDE w:val="0"/>
        <w:widowControl/>
        <w:spacing w:line="166" w:lineRule="exact" w:before="196" w:after="0"/>
        <w:ind w:left="0" w:right="661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default:</w:t>
      </w:r>
    </w:p>
    <w:p>
      <w:pPr>
        <w:autoSpaceDN w:val="0"/>
        <w:autoSpaceDE w:val="0"/>
        <w:widowControl/>
        <w:spacing w:line="218" w:lineRule="exact" w:before="248" w:after="0"/>
        <w:ind w:left="0" w:right="309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System.out.println("Wrong option");</w:t>
      </w:r>
    </w:p>
    <w:p>
      <w:pPr>
        <w:autoSpaceDN w:val="0"/>
        <w:autoSpaceDE w:val="0"/>
        <w:widowControl/>
        <w:spacing w:line="208" w:lineRule="exact" w:before="196" w:after="0"/>
        <w:ind w:left="0" w:right="7950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0" w:lineRule="exact" w:before="11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D:\Java\CS3381&gt;javac Queue.java</w:t>
      </w:r>
    </w:p>
    <w:p>
      <w:pPr>
        <w:autoSpaceDN w:val="0"/>
        <w:autoSpaceDE w:val="0"/>
        <w:widowControl/>
        <w:spacing w:line="276" w:lineRule="exact" w:before="276" w:after="0"/>
        <w:ind w:left="1200" w:right="734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D:\Java\CS3381&gt;java 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Enter queue size</w:t>
      </w:r>
    </w:p>
    <w:p>
      <w:pPr>
        <w:autoSpaceDN w:val="0"/>
        <w:autoSpaceDE w:val="0"/>
        <w:widowControl/>
        <w:spacing w:line="168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5</w:t>
      </w:r>
    </w:p>
    <w:p>
      <w:pPr>
        <w:autoSpaceDN w:val="0"/>
        <w:autoSpaceDE w:val="0"/>
        <w:widowControl/>
        <w:spacing w:line="206" w:lineRule="exact" w:before="3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100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106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1.ENQUEUE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166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2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</w:t>
      </w:r>
    </w:p>
    <w:p>
      <w:pPr>
        <w:autoSpaceDN w:val="0"/>
        <w:autoSpaceDE w:val="0"/>
        <w:widowControl/>
        <w:spacing w:line="166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Element</w:t>
      </w:r>
    </w:p>
    <w:p>
      <w:pPr>
        <w:autoSpaceDN w:val="0"/>
        <w:autoSpaceDE w:val="0"/>
        <w:widowControl/>
        <w:spacing w:line="162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12</w:t>
      </w:r>
    </w:p>
    <w:p>
      <w:pPr>
        <w:autoSpaceDN w:val="0"/>
        <w:autoSpaceDE w:val="0"/>
        <w:widowControl/>
        <w:spacing w:line="168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Inserted 12</w:t>
      </w:r>
    </w:p>
    <w:p>
      <w:pPr>
        <w:autoSpaceDN w:val="0"/>
        <w:autoSpaceDE w:val="0"/>
        <w:widowControl/>
        <w:spacing w:line="206" w:lineRule="exact" w:before="3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100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106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1.ENQUEUE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166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4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</w:t>
      </w:r>
    </w:p>
    <w:p>
      <w:pPr>
        <w:autoSpaceDN w:val="0"/>
        <w:autoSpaceDE w:val="0"/>
        <w:widowControl/>
        <w:spacing w:line="166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Element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34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Inserted 34</w:t>
      </w:r>
    </w:p>
    <w:p>
      <w:pPr>
        <w:autoSpaceDN w:val="0"/>
        <w:autoSpaceDE w:val="0"/>
        <w:widowControl/>
        <w:spacing w:line="144" w:lineRule="exact" w:before="71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6" w:lineRule="exact" w:before="95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100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106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1.ENQUEUE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166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2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</w:t>
      </w:r>
    </w:p>
    <w:p>
      <w:pPr>
        <w:autoSpaceDN w:val="0"/>
        <w:autoSpaceDE w:val="0"/>
        <w:widowControl/>
        <w:spacing w:line="168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Element</w:t>
      </w:r>
    </w:p>
    <w:p>
      <w:pPr>
        <w:autoSpaceDN w:val="0"/>
        <w:autoSpaceDE w:val="0"/>
        <w:widowControl/>
        <w:spacing w:line="16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56</w:t>
      </w:r>
    </w:p>
    <w:p>
      <w:pPr>
        <w:autoSpaceDN w:val="0"/>
        <w:autoSpaceDE w:val="0"/>
        <w:widowControl/>
        <w:spacing w:line="16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Inserted 56</w:t>
      </w:r>
    </w:p>
    <w:p>
      <w:pPr>
        <w:autoSpaceDN w:val="0"/>
        <w:autoSpaceDE w:val="0"/>
        <w:widowControl/>
        <w:spacing w:line="206" w:lineRule="exact" w:before="3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98" w:lineRule="exact" w:before="7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106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1.ENQUEUE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164" w:lineRule="exact" w:before="7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4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2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</w:t>
      </w:r>
    </w:p>
    <w:p>
      <w:pPr>
        <w:autoSpaceDN w:val="0"/>
        <w:autoSpaceDE w:val="0"/>
        <w:widowControl/>
        <w:spacing w:line="166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Element</w:t>
      </w:r>
    </w:p>
    <w:p>
      <w:pPr>
        <w:autoSpaceDN w:val="0"/>
        <w:autoSpaceDE w:val="0"/>
        <w:widowControl/>
        <w:spacing w:line="164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78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Inserted 78</w:t>
      </w:r>
    </w:p>
    <w:p>
      <w:pPr>
        <w:autoSpaceDN w:val="0"/>
        <w:autoSpaceDE w:val="0"/>
        <w:widowControl/>
        <w:spacing w:line="204" w:lineRule="exact" w:before="3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98" w:lineRule="exact" w:before="7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106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1.ENQUEUE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166" w:lineRule="exact" w:before="7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4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6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</w:t>
      </w:r>
    </w:p>
    <w:p>
      <w:pPr>
        <w:autoSpaceDN w:val="0"/>
        <w:autoSpaceDE w:val="0"/>
        <w:widowControl/>
        <w:spacing w:line="168" w:lineRule="exact" w:before="38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Front index-&gt; 0</w:t>
      </w:r>
    </w:p>
    <w:p>
      <w:pPr>
        <w:autoSpaceDN w:val="0"/>
        <w:autoSpaceDE w:val="0"/>
        <w:widowControl/>
        <w:spacing w:line="162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Items -&gt;</w:t>
      </w:r>
    </w:p>
    <w:p>
      <w:pPr>
        <w:autoSpaceDN w:val="0"/>
        <w:autoSpaceDE w:val="0"/>
        <w:widowControl/>
        <w:spacing w:line="170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12 34 56 78</w:t>
      </w:r>
    </w:p>
    <w:p>
      <w:pPr>
        <w:autoSpaceDN w:val="0"/>
        <w:autoSpaceDE w:val="0"/>
        <w:widowControl/>
        <w:spacing w:line="16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Rear index-&gt; 3</w:t>
      </w:r>
    </w:p>
    <w:p>
      <w:pPr>
        <w:autoSpaceDN w:val="0"/>
        <w:autoSpaceDE w:val="0"/>
        <w:widowControl/>
        <w:spacing w:line="204" w:lineRule="exact" w:before="3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98" w:lineRule="exact" w:before="7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108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1.ENQUEUE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166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3.DISPLAY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2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</w:t>
      </w:r>
    </w:p>
    <w:p>
      <w:pPr>
        <w:autoSpaceDN w:val="0"/>
        <w:autoSpaceDE w:val="0"/>
        <w:widowControl/>
        <w:spacing w:line="268" w:lineRule="exact" w:before="60" w:after="0"/>
        <w:ind w:left="1200" w:right="820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Poped element is 12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98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06" w:lineRule="exact" w:before="1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1.ENQUEUE</w:t>
      </w:r>
    </w:p>
    <w:p>
      <w:pPr>
        <w:autoSpaceDN w:val="0"/>
        <w:autoSpaceDE w:val="0"/>
        <w:widowControl/>
        <w:spacing w:line="144" w:lineRule="exact" w:before="43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6" w:lineRule="exact" w:before="95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256" w:lineRule="exact" w:before="0" w:after="0"/>
        <w:ind w:left="1200" w:right="89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3.DISPLAY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</w:t>
      </w:r>
    </w:p>
    <w:p>
      <w:pPr>
        <w:autoSpaceDN w:val="0"/>
        <w:autoSpaceDE w:val="0"/>
        <w:widowControl/>
        <w:spacing w:line="276" w:lineRule="exact" w:before="276" w:after="0"/>
        <w:ind w:left="1200" w:right="864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Front index-&gt; 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Items -&gt;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34 56 78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Rear index-&gt; 3</w:t>
      </w:r>
    </w:p>
    <w:p>
      <w:pPr>
        <w:autoSpaceDN w:val="0"/>
        <w:autoSpaceDE w:val="0"/>
        <w:widowControl/>
        <w:spacing w:line="206" w:lineRule="exact" w:before="3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QUEUE</w:t>
      </w:r>
    </w:p>
    <w:p>
      <w:pPr>
        <w:autoSpaceDN w:val="0"/>
        <w:autoSpaceDE w:val="0"/>
        <w:widowControl/>
        <w:spacing w:line="100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*****</w:t>
      </w:r>
    </w:p>
    <w:p>
      <w:pPr>
        <w:autoSpaceDN w:val="0"/>
        <w:autoSpaceDE w:val="0"/>
        <w:widowControl/>
        <w:spacing w:line="276" w:lineRule="exact" w:before="106" w:after="0"/>
        <w:ind w:left="1200" w:right="87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1.ENQUEUE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2.DEQUEUE</w:t>
      </w:r>
    </w:p>
    <w:p>
      <w:pPr>
        <w:autoSpaceDN w:val="0"/>
        <w:autoSpaceDE w:val="0"/>
        <w:widowControl/>
        <w:spacing w:line="256" w:lineRule="exact" w:before="0" w:after="0"/>
        <w:ind w:left="1200" w:right="89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3.DISPLAY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4.EXIT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</w:t>
      </w:r>
    </w:p>
    <w:p>
      <w:pPr>
        <w:autoSpaceDN w:val="0"/>
        <w:autoSpaceDE w:val="0"/>
        <w:widowControl/>
        <w:spacing w:line="162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</w:t>
      </w:r>
    </w:p>
    <w:p>
      <w:pPr>
        <w:autoSpaceDN w:val="0"/>
        <w:autoSpaceDE w:val="0"/>
        <w:widowControl/>
        <w:spacing w:line="164" w:lineRule="exact" w:before="39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</w:t>
      </w:r>
    </w:p>
    <w:p>
      <w:pPr>
        <w:autoSpaceDN w:val="0"/>
        <w:autoSpaceDE w:val="0"/>
        <w:widowControl/>
        <w:spacing w:line="170" w:lineRule="exact" w:before="563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37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program to implement queue data structure using classes and objects has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developed and executed successfully.</w:t>
      </w:r>
    </w:p>
    <w:p>
      <w:pPr>
        <w:autoSpaceDN w:val="0"/>
        <w:autoSpaceDE w:val="0"/>
        <w:widowControl/>
        <w:spacing w:line="144" w:lineRule="exact" w:before="166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002" w:val="left"/>
        </w:tabs>
        <w:autoSpaceDE w:val="0"/>
        <w:widowControl/>
        <w:spacing w:line="214" w:lineRule="exact" w:before="922" w:after="42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 3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Develop a java application with an Employee class with Emp_name,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" w:type="dxa"/>
      </w:tblPr>
      <w:tblGrid>
        <w:gridCol w:w="1860" w:type="dxa"/>
        <w:gridCol w:w="8240" w:type="dxa"/>
      </w:tblGrid>
      <w:tr>
        <w:trPr>
          <w:trHeight w:hRule="exact" w:val="596"/>
        </w:trPr>
        <w:tc>
          <w:tcPr>
            <w:tcW w:type="dxa" w:w="1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2" w:after="0"/>
              <w:ind w:left="0" w:right="512" w:firstLine="0"/>
              <w:jc w:val="righ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DATE:</w:t>
            </w:r>
          </w:p>
        </w:tc>
        <w:tc>
          <w:tcPr>
            <w:tcW w:type="dxa" w:w="8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42" w:right="576" w:firstLine="0"/>
              <w:jc w:val="lef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 xml:space="preserve">Emp_id, Address, Mail_id, Mobile_no as members. Inherit the </w:t>
            </w:r>
            <w:r>
              <w:br/>
            </w: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classes, Programmer, Assistant Professor, Associate Professor and</w:t>
            </w:r>
          </w:p>
        </w:tc>
      </w:tr>
    </w:tbl>
    <w:p>
      <w:pPr>
        <w:autoSpaceDN w:val="0"/>
        <w:autoSpaceDE w:val="0"/>
        <w:widowControl/>
        <w:spacing w:line="216" w:lineRule="exact" w:before="40" w:after="0"/>
        <w:ind w:left="0" w:right="1432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Professor from employee class. Add Basic Pay (BP) as the member</w:t>
      </w:r>
    </w:p>
    <w:p>
      <w:pPr>
        <w:autoSpaceDN w:val="0"/>
        <w:autoSpaceDE w:val="0"/>
        <w:widowControl/>
        <w:spacing w:line="210" w:lineRule="exact" w:before="84" w:after="0"/>
        <w:ind w:left="0" w:right="1432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of all the inherited classes with 97% of BP as DA, 10 % of BP as</w:t>
      </w:r>
    </w:p>
    <w:p>
      <w:pPr>
        <w:autoSpaceDN w:val="0"/>
        <w:autoSpaceDE w:val="0"/>
        <w:widowControl/>
        <w:spacing w:line="208" w:lineRule="exact" w:before="88" w:after="0"/>
        <w:ind w:left="0" w:right="1432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HRA, 12% of BP as PF, 0.1% of BP for staff club funds. Generate</w:t>
      </w:r>
    </w:p>
    <w:p>
      <w:pPr>
        <w:autoSpaceDN w:val="0"/>
        <w:autoSpaceDE w:val="0"/>
        <w:widowControl/>
        <w:spacing w:line="214" w:lineRule="exact" w:before="90" w:after="0"/>
        <w:ind w:left="0" w:right="2502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pay slips for the employees with their gross and net salary</w:t>
      </w:r>
    </w:p>
    <w:p>
      <w:pPr>
        <w:autoSpaceDN w:val="0"/>
        <w:autoSpaceDE w:val="0"/>
        <w:widowControl/>
        <w:spacing w:line="170" w:lineRule="exact" w:before="70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develop a java application to generate pay slip for different category of employees using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 concept of inheritance.</w:t>
      </w:r>
    </w:p>
    <w:p>
      <w:pPr>
        <w:autoSpaceDN w:val="0"/>
        <w:autoSpaceDE w:val="0"/>
        <w:widowControl/>
        <w:spacing w:line="172" w:lineRule="exact" w:before="4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41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the class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Employee</w:t>
      </w:r>
      <w:r>
        <w:rPr>
          <w:spacing w:val="-10"/>
          <w:rFonts w:ascii="Times" w:hAnsi="Times" w:eastAsia="Times"/>
          <w:color w:val="000000"/>
          <w:sz w:val="24"/>
        </w:rPr>
        <w:t xml:space="preserve"> with name, Empid, address, mailid, mobileno as fields.</w:t>
      </w:r>
    </w:p>
    <w:p>
      <w:pPr>
        <w:autoSpaceDN w:val="0"/>
        <w:autoSpaceDE w:val="0"/>
        <w:widowControl/>
        <w:spacing w:line="216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 Inherit the classes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Programmer</w:t>
      </w:r>
      <w:r>
        <w:rPr>
          <w:spacing w:val="-10"/>
          <w:rFonts w:ascii="Times" w:hAnsi="Times" w:eastAsia="Times"/>
          <w:color w:val="000000"/>
          <w:sz w:val="24"/>
        </w:rPr>
        <w:t>,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AssistantProfessor</w:t>
      </w:r>
      <w:r>
        <w:rPr>
          <w:spacing w:val="-10"/>
          <w:rFonts w:ascii="Times" w:hAnsi="Times" w:eastAsia="Times"/>
          <w:color w:val="000000"/>
          <w:sz w:val="24"/>
        </w:rPr>
        <w:t>,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AssociateProfessor</w:t>
      </w:r>
      <w:r>
        <w:rPr>
          <w:spacing w:val="-10"/>
          <w:rFonts w:ascii="Times" w:hAnsi="Times" w:eastAsia="Times"/>
          <w:color w:val="000000"/>
          <w:sz w:val="24"/>
        </w:rPr>
        <w:t xml:space="preserve"> and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Professor</w:t>
      </w:r>
    </w:p>
    <w:p>
      <w:pPr>
        <w:autoSpaceDN w:val="0"/>
        <w:autoSpaceDE w:val="0"/>
        <w:widowControl/>
        <w:spacing w:line="216" w:lineRule="exact" w:before="2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from employeeclass.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 xml:space="preserve"> Add Basic Pay (BP) as the member of all the inherited classes.</w:t>
      </w:r>
    </w:p>
    <w:p>
      <w:pPr>
        <w:autoSpaceDN w:val="0"/>
        <w:autoSpaceDE w:val="0"/>
        <w:widowControl/>
        <w:spacing w:line="214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 xml:space="preserve"> Calculate DA as 97% of BP, HRA as 10% of BP, PF as 12% of BP, Staff club fund as 0.1%</w:t>
      </w:r>
    </w:p>
    <w:p>
      <w:pPr>
        <w:autoSpaceDN w:val="0"/>
        <w:autoSpaceDE w:val="0"/>
        <w:widowControl/>
        <w:spacing w:line="166" w:lineRule="exact" w:before="2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of BP.</w:t>
      </w:r>
    </w:p>
    <w:p>
      <w:pPr>
        <w:autoSpaceDN w:val="0"/>
        <w:autoSpaceDE w:val="0"/>
        <w:widowControl/>
        <w:spacing w:line="218" w:lineRule="exact" w:before="24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Calculate gross salary and net salary.</w:t>
      </w:r>
    </w:p>
    <w:p>
      <w:pPr>
        <w:autoSpaceDN w:val="0"/>
        <w:autoSpaceDE w:val="0"/>
        <w:widowControl/>
        <w:spacing w:line="16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Grosssal=BP+HRA+DA</w:t>
      </w:r>
    </w:p>
    <w:p>
      <w:pPr>
        <w:autoSpaceDN w:val="0"/>
        <w:autoSpaceDE w:val="0"/>
        <w:widowControl/>
        <w:spacing w:line="206" w:lineRule="exact" w:before="24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NetSal=GrossSal-(PF+Staff Club Fund)</w:t>
      </w:r>
    </w:p>
    <w:p>
      <w:pPr>
        <w:autoSpaceDN w:val="0"/>
        <w:autoSpaceDE w:val="0"/>
        <w:widowControl/>
        <w:spacing w:line="220" w:lineRule="exact" w:before="20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>Create a test class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PaySlip.</w:t>
      </w:r>
      <w:r>
        <w:rPr>
          <w:spacing w:val="-10"/>
          <w:rFonts w:ascii="Times" w:hAnsi="Times" w:eastAsia="Times"/>
          <w:color w:val="000000"/>
          <w:sz w:val="24"/>
        </w:rPr>
        <w:t xml:space="preserve"> Reademployee details, choice and basic pay from user.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>Based on user choice and input create the object and invoke the necessary methods to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display the Payslip.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9: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6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PaySlip.java</w:t>
      </w:r>
    </w:p>
    <w:p>
      <w:pPr>
        <w:autoSpaceDN w:val="0"/>
        <w:autoSpaceDE w:val="0"/>
        <w:widowControl/>
        <w:spacing w:line="216" w:lineRule="exact" w:before="33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java.util.Scanner;</w:t>
      </w:r>
    </w:p>
    <w:p>
      <w:pPr>
        <w:autoSpaceDN w:val="0"/>
        <w:autoSpaceDE w:val="0"/>
        <w:widowControl/>
        <w:spacing w:line="21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 Employee</w:t>
      </w:r>
    </w:p>
    <w:p>
      <w:pPr>
        <w:autoSpaceDN w:val="0"/>
        <w:autoSpaceDE w:val="0"/>
        <w:widowControl/>
        <w:spacing w:line="208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68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Emp_name,Mail_id,Address,Emp_id, Mobile_no;</w:t>
      </w:r>
    </w:p>
    <w:p>
      <w:pPr>
        <w:autoSpaceDN w:val="0"/>
        <w:autoSpaceDE w:val="0"/>
        <w:widowControl/>
        <w:spacing w:line="198" w:lineRule="exact" w:before="60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double BP,GP,NP,DA,HRA,PF,CF;</w:t>
      </w:r>
    </w:p>
    <w:p>
      <w:pPr>
        <w:autoSpaceDN w:val="0"/>
        <w:autoSpaceDE w:val="0"/>
        <w:widowControl/>
        <w:spacing w:line="216" w:lineRule="exact" w:before="78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Scanner get = new Scanner(System.in);</w:t>
      </w:r>
    </w:p>
    <w:p>
      <w:pPr>
        <w:autoSpaceDN w:val="0"/>
        <w:autoSpaceDE w:val="0"/>
        <w:widowControl/>
        <w:spacing w:line="21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Employee()</w:t>
      </w:r>
    </w:p>
    <w:p>
      <w:pPr>
        <w:autoSpaceDN w:val="0"/>
        <w:autoSpaceDE w:val="0"/>
        <w:widowControl/>
        <w:spacing w:line="208" w:lineRule="exact" w:before="60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42" w:lineRule="exact" w:before="53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21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</w:tabs>
        <w:autoSpaceDE w:val="0"/>
        <w:widowControl/>
        <w:spacing w:line="276" w:lineRule="exact" w:before="892" w:after="0"/>
        <w:ind w:left="1440" w:right="3312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Name of the Employee:");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Emp_name = get.nextLine();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Address of the Employee:");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Address = get.nextLine();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ID of the Employee:");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Emp_id = get.nextLine();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Mobile Number:");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Mobile_no = get.nextLine();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E-Mail ID of the Employee :");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Mail_id = get.nextLine();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void display()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System.out.println("Employee Name: "+Emp_name);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System.out.println("Employee Address: "+Address);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System.out.println("Employee ID: "+Emp_id);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System.out.println("Employee Mobile Number: "+Mobile_no);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System.out.println("Employee E-Mail ID"+Mail_id);</w:t>
      </w:r>
    </w:p>
    <w:p>
      <w:pPr>
        <w:autoSpaceDN w:val="0"/>
        <w:autoSpaceDE w:val="0"/>
        <w:widowControl/>
        <w:spacing w:line="196" w:lineRule="exact" w:before="62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DA=BP*0.97;</w:t>
      </w:r>
    </w:p>
    <w:p>
      <w:pPr>
        <w:autoSpaceDN w:val="0"/>
        <w:autoSpaceDE w:val="0"/>
        <w:widowControl/>
        <w:spacing w:line="196" w:lineRule="exact" w:before="80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HRA=BP*0.10;</w:t>
      </w:r>
    </w:p>
    <w:p>
      <w:pPr>
        <w:autoSpaceDN w:val="0"/>
        <w:autoSpaceDE w:val="0"/>
        <w:widowControl/>
        <w:spacing w:line="196" w:lineRule="exact" w:before="80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PF=BP*0.12;</w:t>
      </w:r>
    </w:p>
    <w:p>
      <w:pPr>
        <w:autoSpaceDN w:val="0"/>
        <w:autoSpaceDE w:val="0"/>
        <w:widowControl/>
        <w:spacing w:line="196" w:lineRule="exact" w:before="80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CF=BP*0.01;</w:t>
      </w:r>
    </w:p>
    <w:p>
      <w:pPr>
        <w:autoSpaceDN w:val="0"/>
        <w:autoSpaceDE w:val="0"/>
        <w:widowControl/>
        <w:spacing w:line="196" w:lineRule="exact" w:before="80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GP=BP+DA+HRA;</w:t>
      </w:r>
    </w:p>
    <w:p>
      <w:pPr>
        <w:autoSpaceDN w:val="0"/>
        <w:tabs>
          <w:tab w:pos="1440" w:val="left"/>
          <w:tab w:pos="1920" w:val="left"/>
          <w:tab w:pos="1980" w:val="left"/>
          <w:tab w:pos="2640" w:val="left"/>
        </w:tabs>
        <w:autoSpaceDE w:val="0"/>
        <w:widowControl/>
        <w:spacing w:line="276" w:lineRule="exact" w:before="0" w:after="0"/>
        <w:ind w:left="1200" w:right="1440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NP=GP-PF-CF;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System.out.println("Basic Pay :"+BP);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System.out.println("Dearness Allowance : "+DA);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System.out.println("House Rent Allowance :"+HRA);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System.out.println("Provident Fund :"+PF);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System.out.println("Club Fund :"+CF);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System.out.println("Gross Pay :"+GP);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System.out.println("Net Pay :"+NP);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Programmer extends Employee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Programmer()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Basic pay of the Programmer:");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BP = get.nextFloat();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void display()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System.out.println("=============================="+"\n"+"Programmar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Pay Slip"+"\n"+"=============================="+"\n");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super.display();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AssistantProfessor extends Employee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AssistantProfessor()</w:t>
      </w:r>
    </w:p>
    <w:p>
      <w:pPr>
        <w:autoSpaceDN w:val="0"/>
        <w:autoSpaceDE w:val="0"/>
        <w:widowControl/>
        <w:spacing w:line="142" w:lineRule="exact" w:before="43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22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440" w:val="left"/>
          <w:tab w:pos="1680" w:val="left"/>
          <w:tab w:pos="1920" w:val="left"/>
          <w:tab w:pos="1980" w:val="left"/>
          <w:tab w:pos="2640" w:val="left"/>
        </w:tabs>
        <w:autoSpaceDE w:val="0"/>
        <w:widowControl/>
        <w:spacing w:line="276" w:lineRule="exact" w:before="884" w:after="0"/>
        <w:ind w:left="1200" w:right="576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Basic pay of the Assistant Professor:");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BP = get.nextFloat();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void display()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System.out.println("=============================="+"\n"+"Assistant ProfessorPay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Slip"+"\n"+"=============================="+"\n");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super.display();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AssociateProfessor extends Employee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AssociateProfessor()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Basic pay of the Professor:");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BP = get.nextFloat();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void display()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System.out.println("=============================="+"\n"+"Associate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Professor Pay Slip"+"\n"+"=============================="+"\n");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super.display();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Professor extends Employee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Professor()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Basic pay of the Professor:");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BP = get.nextFloat();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void display()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System.out.println("=============================="+"\n"+"Professor Pay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Slip"+"\n"+"=============================="+"\n");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super.display();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Payslip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char ans;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Scanner sc = new Scanner(System.in);</w:t>
      </w:r>
    </w:p>
    <w:p>
      <w:pPr>
        <w:autoSpaceDN w:val="0"/>
        <w:autoSpaceDE w:val="0"/>
        <w:widowControl/>
        <w:spacing w:line="166" w:lineRule="exact" w:before="6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do</w:t>
      </w:r>
    </w:p>
    <w:p>
      <w:pPr>
        <w:autoSpaceDN w:val="0"/>
        <w:autoSpaceDE w:val="0"/>
        <w:widowControl/>
        <w:spacing w:line="276" w:lineRule="exact" w:before="42" w:after="0"/>
        <w:ind w:left="2640" w:right="1584" w:hanging="72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System.out.println("Main Menu");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System.out.println("1. Programmer \n2. Assistant Professor \n3. Associate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Professor \n4. Professor");</w:t>
      </w:r>
    </w:p>
    <w:p>
      <w:pPr>
        <w:autoSpaceDN w:val="0"/>
        <w:autoSpaceDE w:val="0"/>
        <w:widowControl/>
        <w:spacing w:line="144" w:lineRule="exact" w:before="43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74" w:lineRule="exact" w:before="894" w:after="0"/>
        <w:ind w:left="2640" w:right="475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System.out.println("Enter your choice: 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int choice=sc.nextInt();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switch(choice)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66" w:lineRule="exact" w:before="70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1:</w:t>
      </w:r>
    </w:p>
    <w:p>
      <w:pPr>
        <w:autoSpaceDN w:val="0"/>
        <w:autoSpaceDE w:val="0"/>
        <w:widowControl/>
        <w:spacing w:line="276" w:lineRule="exact" w:before="50" w:after="0"/>
        <w:ind w:left="4802" w:right="316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Programmer p=new Programmer();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p.display();</w:t>
      </w:r>
    </w:p>
    <w:p>
      <w:pPr>
        <w:autoSpaceDN w:val="0"/>
        <w:autoSpaceDE w:val="0"/>
        <w:widowControl/>
        <w:spacing w:line="198" w:lineRule="exact" w:before="58" w:after="0"/>
        <w:ind w:left="0" w:right="602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80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2:</w:t>
      </w:r>
    </w:p>
    <w:p>
      <w:pPr>
        <w:autoSpaceDN w:val="0"/>
        <w:autoSpaceDE w:val="0"/>
        <w:widowControl/>
        <w:spacing w:line="278" w:lineRule="exact" w:before="46" w:after="0"/>
        <w:ind w:left="4802" w:right="187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AssistantProfessorap=new AssistantProfessor();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ap.display();</w:t>
      </w:r>
    </w:p>
    <w:p>
      <w:pPr>
        <w:autoSpaceDN w:val="0"/>
        <w:autoSpaceDE w:val="0"/>
        <w:widowControl/>
        <w:spacing w:line="198" w:lineRule="exact" w:before="58" w:after="0"/>
        <w:ind w:left="0" w:right="602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80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3:</w:t>
      </w:r>
    </w:p>
    <w:p>
      <w:pPr>
        <w:autoSpaceDN w:val="0"/>
        <w:autoSpaceDE w:val="0"/>
        <w:widowControl/>
        <w:spacing w:line="266" w:lineRule="exact" w:before="60" w:after="0"/>
        <w:ind w:left="4802" w:right="17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AssociateProfessor asp=new AssociateProfessor();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asp.display();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4" w:lineRule="exact" w:before="80" w:after="0"/>
        <w:ind w:left="0" w:right="668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4:</w:t>
      </w:r>
    </w:p>
    <w:p>
      <w:pPr>
        <w:autoSpaceDN w:val="0"/>
        <w:tabs>
          <w:tab w:pos="4802" w:val="left"/>
        </w:tabs>
        <w:autoSpaceDE w:val="0"/>
        <w:widowControl/>
        <w:spacing w:line="276" w:lineRule="exact" w:before="40" w:after="0"/>
        <w:ind w:left="2640" w:right="2592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Professor PR=new Professor();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PR.display();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break;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System.out.println("Do you want to go to Main Menu?(y/n): 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ans=sc.next().charAt(0);</w:t>
      </w:r>
    </w:p>
    <w:p>
      <w:pPr>
        <w:autoSpaceDN w:val="0"/>
        <w:autoSpaceDE w:val="0"/>
        <w:widowControl/>
        <w:spacing w:line="240" w:lineRule="exact" w:before="54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}while(ans=='y'||ans=='Y');</w:t>
      </w:r>
    </w:p>
    <w:p>
      <w:pPr>
        <w:autoSpaceDN w:val="0"/>
        <w:tabs>
          <w:tab w:pos="1440" w:val="left"/>
          <w:tab w:pos="1920" w:val="left"/>
        </w:tabs>
        <w:autoSpaceDE w:val="0"/>
        <w:widowControl/>
        <w:spacing w:line="270" w:lineRule="exact" w:before="0" w:after="0"/>
        <w:ind w:left="1200" w:right="8496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sc.close();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2" w:lineRule="exact" w:before="52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166" w:lineRule="exact" w:before="28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Main Menu</w:t>
      </w:r>
    </w:p>
    <w:p>
      <w:pPr>
        <w:autoSpaceDN w:val="0"/>
        <w:autoSpaceDE w:val="0"/>
        <w:widowControl/>
        <w:spacing w:line="216" w:lineRule="exact" w:before="1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1. Programmer</w:t>
      </w:r>
    </w:p>
    <w:p>
      <w:pPr>
        <w:autoSpaceDN w:val="0"/>
        <w:autoSpaceDE w:val="0"/>
        <w:widowControl/>
        <w:spacing w:line="16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2. Assistant Professor</w:t>
      </w:r>
    </w:p>
    <w:p>
      <w:pPr>
        <w:autoSpaceDN w:val="0"/>
        <w:autoSpaceDE w:val="0"/>
        <w:widowControl/>
        <w:spacing w:line="166" w:lineRule="exact" w:before="1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 Associate Professor</w:t>
      </w:r>
    </w:p>
    <w:p>
      <w:pPr>
        <w:autoSpaceDN w:val="0"/>
        <w:autoSpaceDE w:val="0"/>
        <w:widowControl/>
        <w:spacing w:line="16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 Professor</w:t>
      </w:r>
    </w:p>
    <w:p>
      <w:pPr>
        <w:autoSpaceDN w:val="0"/>
        <w:autoSpaceDE w:val="0"/>
        <w:widowControl/>
        <w:spacing w:line="21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your choice: 1</w:t>
      </w:r>
    </w:p>
    <w:p>
      <w:pPr>
        <w:autoSpaceDN w:val="0"/>
        <w:autoSpaceDE w:val="0"/>
        <w:widowControl/>
        <w:spacing w:line="216" w:lineRule="exact" w:before="10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Name of the Employee: Jeremiah</w:t>
      </w:r>
    </w:p>
    <w:p>
      <w:pPr>
        <w:autoSpaceDN w:val="0"/>
        <w:autoSpaceDE w:val="0"/>
        <w:widowControl/>
        <w:spacing w:line="216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Address of the Employee: Chennai</w:t>
      </w:r>
    </w:p>
    <w:p>
      <w:pPr>
        <w:autoSpaceDN w:val="0"/>
        <w:autoSpaceDE w:val="0"/>
        <w:widowControl/>
        <w:spacing w:line="21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ID of the Employee: 12345</w:t>
      </w:r>
    </w:p>
    <w:p>
      <w:pPr>
        <w:autoSpaceDN w:val="0"/>
        <w:autoSpaceDE w:val="0"/>
        <w:widowControl/>
        <w:spacing w:line="170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Mobile Number: 9360362173</w:t>
      </w:r>
    </w:p>
    <w:p>
      <w:pPr>
        <w:autoSpaceDN w:val="0"/>
        <w:autoSpaceDE w:val="0"/>
        <w:widowControl/>
        <w:spacing w:line="21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E-Mail ID of the Employee : jeremiahe@gmail.com</w:t>
      </w:r>
    </w:p>
    <w:p>
      <w:pPr>
        <w:autoSpaceDN w:val="0"/>
        <w:autoSpaceDE w:val="0"/>
        <w:widowControl/>
        <w:spacing w:line="21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Basic pay of the Programmer: 56000</w:t>
      </w:r>
    </w:p>
    <w:p>
      <w:pPr>
        <w:autoSpaceDN w:val="0"/>
        <w:autoSpaceDE w:val="0"/>
        <w:widowControl/>
        <w:spacing w:line="64" w:lineRule="exact" w:before="1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==============================</w:t>
      </w:r>
    </w:p>
    <w:p>
      <w:pPr>
        <w:autoSpaceDN w:val="0"/>
        <w:autoSpaceDE w:val="0"/>
        <w:widowControl/>
        <w:spacing w:line="216" w:lineRule="exact" w:before="18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Programmar Pay Slip</w:t>
      </w:r>
    </w:p>
    <w:p>
      <w:pPr>
        <w:autoSpaceDN w:val="0"/>
        <w:autoSpaceDE w:val="0"/>
        <w:widowControl/>
        <w:spacing w:line="64" w:lineRule="exact" w:before="1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==============================</w:t>
      </w:r>
    </w:p>
    <w:p>
      <w:pPr>
        <w:autoSpaceDN w:val="0"/>
        <w:autoSpaceDE w:val="0"/>
        <w:widowControl/>
        <w:spacing w:line="216" w:lineRule="exact" w:before="18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Employee Name: Jeremiah</w:t>
      </w:r>
    </w:p>
    <w:p>
      <w:pPr>
        <w:autoSpaceDN w:val="0"/>
        <w:autoSpaceDE w:val="0"/>
        <w:widowControl/>
        <w:spacing w:line="21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Employee Address: Chennai</w:t>
      </w:r>
    </w:p>
    <w:p>
      <w:pPr>
        <w:autoSpaceDN w:val="0"/>
        <w:autoSpaceDE w:val="0"/>
        <w:widowControl/>
        <w:spacing w:line="142" w:lineRule="exact" w:before="50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24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318" w:lineRule="exact" w:before="850" w:after="0"/>
        <w:ind w:left="1200" w:right="576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Employee ID: 12345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Employee Mobile Number: 9360362173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Employee E-Mail ID : jeremiahe@gmail.com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Basic Pay :56000.0</w:t>
      </w:r>
    </w:p>
    <w:p>
      <w:pPr>
        <w:autoSpaceDN w:val="0"/>
        <w:autoSpaceDE w:val="0"/>
        <w:widowControl/>
        <w:spacing w:line="16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Dearness Allowance : 54320.0</w:t>
      </w:r>
    </w:p>
    <w:p>
      <w:pPr>
        <w:autoSpaceDN w:val="0"/>
        <w:autoSpaceDE w:val="0"/>
        <w:widowControl/>
        <w:spacing w:line="168" w:lineRule="exact" w:before="14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House Rent Allowance :5600.0</w:t>
      </w:r>
    </w:p>
    <w:p>
      <w:pPr>
        <w:autoSpaceDN w:val="0"/>
        <w:autoSpaceDE w:val="0"/>
        <w:widowControl/>
        <w:spacing w:line="168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Provident Fund :6720.0</w:t>
      </w:r>
    </w:p>
    <w:p>
      <w:pPr>
        <w:autoSpaceDN w:val="0"/>
        <w:autoSpaceDE w:val="0"/>
        <w:widowControl/>
        <w:spacing w:line="168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Club Fund :560.0</w:t>
      </w:r>
    </w:p>
    <w:p>
      <w:pPr>
        <w:autoSpaceDN w:val="0"/>
        <w:autoSpaceDE w:val="0"/>
        <w:widowControl/>
        <w:spacing w:line="316" w:lineRule="exact" w:before="50" w:after="0"/>
        <w:ind w:left="1200" w:right="604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Gross Pay :115920.0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Net Pay :108640.0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Do you want to go to Main Menu?(y/n): n</w:t>
      </w:r>
    </w:p>
    <w:p>
      <w:pPr>
        <w:autoSpaceDN w:val="0"/>
        <w:autoSpaceDE w:val="0"/>
        <w:widowControl/>
        <w:spacing w:line="170" w:lineRule="exact" w:before="850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tabs>
          <w:tab w:pos="1920" w:val="left"/>
        </w:tabs>
        <w:autoSpaceDE w:val="0"/>
        <w:widowControl/>
        <w:spacing w:line="316" w:lineRule="exact" w:before="186" w:after="0"/>
        <w:ind w:left="1200" w:right="1152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Thus, the Java application to generate pay slip for different category of employees was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implemented using inheritance and the program was executed successfully.</w:t>
      </w:r>
    </w:p>
    <w:p>
      <w:pPr>
        <w:autoSpaceDN w:val="0"/>
        <w:autoSpaceDE w:val="0"/>
        <w:widowControl/>
        <w:spacing w:line="144" w:lineRule="exact" w:before="128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258" w:val="left"/>
        </w:tabs>
        <w:autoSpaceDE w:val="0"/>
        <w:widowControl/>
        <w:spacing w:line="214" w:lineRule="exact" w:before="922" w:after="42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EX.NO.:4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Write a Java Program to create an abstract class named Shape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" w:type="dxa"/>
      </w:tblPr>
      <w:tblGrid>
        <w:gridCol w:w="2000" w:type="dxa"/>
        <w:gridCol w:w="2200" w:type="dxa"/>
        <w:gridCol w:w="580" w:type="dxa"/>
        <w:gridCol w:w="1000" w:type="dxa"/>
        <w:gridCol w:w="580" w:type="dxa"/>
        <w:gridCol w:w="440" w:type="dxa"/>
        <w:gridCol w:w="840" w:type="dxa"/>
        <w:gridCol w:w="960" w:type="dxa"/>
        <w:gridCol w:w="1500" w:type="dxa"/>
      </w:tblGrid>
      <w:tr>
        <w:trPr>
          <w:trHeight w:hRule="exact" w:val="296"/>
        </w:trPr>
        <w:tc>
          <w:tcPr>
            <w:tcW w:type="dxa" w:w="2000"/>
            <w:vMerge w:val="restart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2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DATE:</w:t>
            </w:r>
          </w:p>
        </w:tc>
        <w:tc>
          <w:tcPr>
            <w:tcW w:type="dxa" w:w="22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0" w:after="0"/>
              <w:ind w:left="0" w:right="84" w:firstLine="0"/>
              <w:jc w:val="righ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that contains</w:t>
            </w:r>
          </w:p>
        </w:tc>
        <w:tc>
          <w:tcPr>
            <w:tcW w:type="dxa" w:w="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6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two</w:t>
            </w:r>
          </w:p>
        </w:tc>
        <w:tc>
          <w:tcPr>
            <w:tcW w:type="dxa" w:w="10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integers</w:t>
            </w:r>
          </w:p>
        </w:tc>
        <w:tc>
          <w:tcPr>
            <w:tcW w:type="dxa" w:w="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4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and</w:t>
            </w:r>
          </w:p>
        </w:tc>
        <w:tc>
          <w:tcPr>
            <w:tcW w:type="dxa" w:w="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94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an</w:t>
            </w:r>
          </w:p>
        </w:tc>
        <w:tc>
          <w:tcPr>
            <w:tcW w:type="dxa" w:w="8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empty</w:t>
            </w:r>
          </w:p>
        </w:tc>
        <w:tc>
          <w:tcPr>
            <w:tcW w:type="dxa" w:w="9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4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method</w:t>
            </w:r>
          </w:p>
        </w:tc>
        <w:tc>
          <w:tcPr>
            <w:tcW w:type="dxa" w:w="1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4" w:after="0"/>
              <w:ind w:left="102" w:right="0" w:firstLine="0"/>
              <w:jc w:val="lef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named</w:t>
            </w:r>
          </w:p>
        </w:tc>
      </w:tr>
      <w:tr>
        <w:trPr>
          <w:trHeight w:hRule="exact" w:val="300"/>
        </w:trPr>
        <w:tc>
          <w:tcPr>
            <w:tcW w:type="dxa" w:w="1270"/>
            <w:vMerge/>
            <w:tcBorders/>
            <w:tcMar>
              <w:left w:w="0" w:type="dxa"/>
              <w:right w:w="0" w:type="dxa"/>
            </w:tcMar>
          </w:tcPr>
          <w:p/>
        </w:tc>
        <w:tc>
          <w:tcPr>
            <w:tcW w:type="dxa" w:w="8100"/>
            <w:gridSpan w:val="8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printArea(). Provide three classes named Rectangle, Triangle and</w:t>
            </w:r>
          </w:p>
        </w:tc>
      </w:tr>
    </w:tbl>
    <w:p>
      <w:pPr>
        <w:autoSpaceDN w:val="0"/>
        <w:autoSpaceDE w:val="0"/>
        <w:widowControl/>
        <w:spacing w:line="216" w:lineRule="exact" w:before="40" w:after="0"/>
        <w:ind w:left="0" w:right="1428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Circle such that each one of the classes extends the class Shape.</w:t>
      </w:r>
    </w:p>
    <w:p>
      <w:pPr>
        <w:autoSpaceDN w:val="0"/>
        <w:autoSpaceDE w:val="0"/>
        <w:widowControl/>
        <w:spacing w:line="216" w:lineRule="exact" w:before="84" w:after="0"/>
        <w:ind w:left="0" w:right="1426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Each one of the classes contains only the method printArea( ) that</w:t>
      </w:r>
    </w:p>
    <w:p>
      <w:pPr>
        <w:autoSpaceDN w:val="0"/>
        <w:autoSpaceDE w:val="0"/>
        <w:widowControl/>
        <w:spacing w:line="216" w:lineRule="exact" w:before="82" w:after="0"/>
        <w:ind w:left="0" w:right="4768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prints the area of the given shape</w:t>
      </w:r>
    </w:p>
    <w:p>
      <w:pPr>
        <w:autoSpaceDN w:val="0"/>
        <w:autoSpaceDE w:val="0"/>
        <w:widowControl/>
        <w:spacing w:line="168" w:lineRule="exact" w:before="52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tabs>
          <w:tab w:pos="1920" w:val="left"/>
        </w:tabs>
        <w:autoSpaceDE w:val="0"/>
        <w:widowControl/>
        <w:spacing w:line="274" w:lineRule="exact" w:before="48" w:after="0"/>
        <w:ind w:left="1200" w:right="1152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To write a Java program to calculate the area of rectangle, circle and triangle using the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concept of abstract class.</w:t>
      </w:r>
    </w:p>
    <w:p>
      <w:pPr>
        <w:autoSpaceDN w:val="0"/>
        <w:autoSpaceDE w:val="0"/>
        <w:widowControl/>
        <w:spacing w:line="170" w:lineRule="exact" w:before="34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8" w:lineRule="exact" w:before="194" w:after="0"/>
        <w:ind w:left="0" w:right="0" w:firstLine="0"/>
        <w:jc w:val="center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an abstract class named shape that contains two integers and an empty method</w:t>
      </w:r>
    </w:p>
    <w:p>
      <w:pPr>
        <w:autoSpaceDN w:val="0"/>
        <w:autoSpaceDE w:val="0"/>
        <w:widowControl/>
        <w:spacing w:line="21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named printArea().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three classes named rectangle, triangle and circle such that each one of the</w:t>
      </w:r>
    </w:p>
    <w:p>
      <w:pPr>
        <w:autoSpaceDN w:val="0"/>
        <w:autoSpaceDE w:val="0"/>
        <w:widowControl/>
        <w:spacing w:line="21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classes extends the class Shape.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 xml:space="preserve"> Each of the inherited class from shape class should provide the implementation for</w:t>
      </w:r>
    </w:p>
    <w:p>
      <w:pPr>
        <w:autoSpaceDN w:val="0"/>
        <w:autoSpaceDE w:val="0"/>
        <w:widowControl/>
        <w:spacing w:line="21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 methodprintArea().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 xml:space="preserve"> In printAree() method get the input from user and calculate the area of rectangle,</w:t>
      </w:r>
    </w:p>
    <w:p>
      <w:pPr>
        <w:autoSpaceDN w:val="0"/>
        <w:autoSpaceDE w:val="0"/>
        <w:widowControl/>
        <w:spacing w:line="21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circle and triangle.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In the AbstractArea, create the objects for the three inherited classes and invoke the</w:t>
      </w:r>
    </w:p>
    <w:p>
      <w:pPr>
        <w:autoSpaceDN w:val="0"/>
        <w:autoSpaceDE w:val="0"/>
        <w:widowControl/>
        <w:spacing w:line="216" w:lineRule="exact" w:before="19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methods and display the area values of the different shapes.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61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276" w:lineRule="exact" w:before="44" w:after="0"/>
        <w:ind w:left="1200" w:right="3312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AbstractArea.java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java.util.*;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abstract class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inta,b;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abstract void printArea();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Rectangle extends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void printArea()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System.out.println("\t\tCalculating Area of Rectangle");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input=new Scanner(System.in);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length: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System.out.print("\nEnter breadth: ");</w:t>
      </w:r>
    </w:p>
    <w:p>
      <w:pPr>
        <w:autoSpaceDN w:val="0"/>
        <w:autoSpaceDE w:val="0"/>
        <w:widowControl/>
        <w:spacing w:line="144" w:lineRule="exact" w:before="52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276" w:lineRule="exact" w:before="892" w:after="0"/>
        <w:ind w:left="1200" w:right="3456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area=a*b;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System.out.println("Area of Rectangle: "+area);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Triangle extends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void printArea()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System.out.println("\t\tCalculating Area of Triangle");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input=new Scanner(System.in);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height: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System.out.println("\nEnter breadth: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double area=0.5*a*b;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System.out.println("Area of Triangle: "+area);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Circle extends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void printArea()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System.out.println("\t\tCalculating Area of Circle");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input=new Scanner(System.in);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radius: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double area=3.14*a*a;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System.out.println("Area of Circle: "+area);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 AbstractArea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276" w:lineRule="exact" w:before="42" w:after="0"/>
        <w:ind w:left="1200" w:right="590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Shape obj;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obj=new Rectangle();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obj.printArea();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obj=new Triangle();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obj.printArea();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obj=new Circle();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obj.printArea();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2" w:lineRule="exact" w:before="209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27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5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6" w:lineRule="exact" w:before="28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Calculating Area of Rectangle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length: 10</w:t>
      </w:r>
    </w:p>
    <w:p>
      <w:pPr>
        <w:autoSpaceDN w:val="0"/>
        <w:autoSpaceDE w:val="0"/>
        <w:widowControl/>
        <w:spacing w:line="16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breadth: 20</w:t>
      </w:r>
    </w:p>
    <w:p>
      <w:pPr>
        <w:autoSpaceDN w:val="0"/>
        <w:autoSpaceDE w:val="0"/>
        <w:widowControl/>
        <w:spacing w:line="216" w:lineRule="exact" w:before="24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Area of Rectangle: 200</w:t>
      </w:r>
    </w:p>
    <w:p>
      <w:pPr>
        <w:autoSpaceDN w:val="0"/>
        <w:autoSpaceDE w:val="0"/>
        <w:widowControl/>
        <w:spacing w:line="216" w:lineRule="exact" w:before="20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Calculating Area of Triangle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height: 34</w:t>
      </w:r>
    </w:p>
    <w:p>
      <w:pPr>
        <w:autoSpaceDN w:val="0"/>
        <w:autoSpaceDE w:val="0"/>
        <w:widowControl/>
        <w:spacing w:line="170" w:lineRule="exact" w:before="6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breadth: 56</w:t>
      </w:r>
    </w:p>
    <w:p>
      <w:pPr>
        <w:autoSpaceDN w:val="0"/>
        <w:autoSpaceDE w:val="0"/>
        <w:widowControl/>
        <w:spacing w:line="218" w:lineRule="exact" w:before="24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Area of Triangle: 952.0</w:t>
      </w:r>
    </w:p>
    <w:p>
      <w:pPr>
        <w:autoSpaceDN w:val="0"/>
        <w:autoSpaceDE w:val="0"/>
        <w:widowControl/>
        <w:spacing w:line="216" w:lineRule="exact" w:before="196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Calculating Area of Circle</w:t>
      </w:r>
    </w:p>
    <w:p>
      <w:pPr>
        <w:autoSpaceDN w:val="0"/>
        <w:autoSpaceDE w:val="0"/>
        <w:widowControl/>
        <w:spacing w:line="168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radius: 23</w:t>
      </w:r>
    </w:p>
    <w:p>
      <w:pPr>
        <w:autoSpaceDN w:val="0"/>
        <w:autoSpaceDE w:val="0"/>
        <w:widowControl/>
        <w:spacing w:line="168" w:lineRule="exact" w:before="24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Area of Circle: 1661.06</w:t>
      </w:r>
    </w:p>
    <w:p>
      <w:pPr>
        <w:autoSpaceDN w:val="0"/>
        <w:autoSpaceDE w:val="0"/>
        <w:widowControl/>
        <w:spacing w:line="172" w:lineRule="exact" w:before="549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102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program to calculate the area of rectangle, circle and triangle using the</w:t>
      </w:r>
    </w:p>
    <w:p>
      <w:pPr>
        <w:autoSpaceDN w:val="0"/>
        <w:autoSpaceDE w:val="0"/>
        <w:widowControl/>
        <w:spacing w:line="21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concept of abstract class wasdeveloped and executed successfully.</w:t>
      </w:r>
    </w:p>
    <w:p>
      <w:pPr>
        <w:autoSpaceDN w:val="0"/>
        <w:autoSpaceDE w:val="0"/>
        <w:widowControl/>
        <w:spacing w:line="144" w:lineRule="exact" w:before="273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258" w:val="left"/>
        </w:tabs>
        <w:autoSpaceDE w:val="0"/>
        <w:widowControl/>
        <w:spacing w:line="214" w:lineRule="exact" w:before="922" w:after="42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 5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Write a Java Program to create an abstract class named Shape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" w:type="dxa"/>
      </w:tblPr>
      <w:tblGrid>
        <w:gridCol w:w="2000" w:type="dxa"/>
        <w:gridCol w:w="2200" w:type="dxa"/>
        <w:gridCol w:w="1580" w:type="dxa"/>
        <w:gridCol w:w="580" w:type="dxa"/>
        <w:gridCol w:w="440" w:type="dxa"/>
        <w:gridCol w:w="840" w:type="dxa"/>
        <w:gridCol w:w="960" w:type="dxa"/>
        <w:gridCol w:w="1500" w:type="dxa"/>
      </w:tblGrid>
      <w:tr>
        <w:trPr>
          <w:trHeight w:hRule="exact" w:val="296"/>
        </w:trPr>
        <w:tc>
          <w:tcPr>
            <w:tcW w:type="dxa" w:w="2000"/>
            <w:vMerge w:val="restart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2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DATE:</w:t>
            </w:r>
          </w:p>
        </w:tc>
        <w:tc>
          <w:tcPr>
            <w:tcW w:type="dxa" w:w="22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0" w:after="0"/>
              <w:ind w:left="0" w:right="84" w:firstLine="0"/>
              <w:jc w:val="righ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that contains</w:t>
            </w:r>
          </w:p>
        </w:tc>
        <w:tc>
          <w:tcPr>
            <w:tcW w:type="dxa" w:w="1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two integers</w:t>
            </w:r>
          </w:p>
        </w:tc>
        <w:tc>
          <w:tcPr>
            <w:tcW w:type="dxa" w:w="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4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and</w:t>
            </w:r>
          </w:p>
        </w:tc>
        <w:tc>
          <w:tcPr>
            <w:tcW w:type="dxa" w:w="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94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an</w:t>
            </w:r>
          </w:p>
        </w:tc>
        <w:tc>
          <w:tcPr>
            <w:tcW w:type="dxa" w:w="8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empty</w:t>
            </w:r>
          </w:p>
        </w:tc>
        <w:tc>
          <w:tcPr>
            <w:tcW w:type="dxa" w:w="9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4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method</w:t>
            </w:r>
          </w:p>
        </w:tc>
        <w:tc>
          <w:tcPr>
            <w:tcW w:type="dxa" w:w="1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4" w:after="0"/>
              <w:ind w:left="104" w:right="0" w:firstLine="0"/>
              <w:jc w:val="lef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named</w:t>
            </w:r>
          </w:p>
        </w:tc>
      </w:tr>
      <w:tr>
        <w:trPr>
          <w:trHeight w:hRule="exact" w:val="300"/>
        </w:trPr>
        <w:tc>
          <w:tcPr>
            <w:tcW w:type="dxa" w:w="1428"/>
            <w:vMerge/>
            <w:tcBorders/>
            <w:tcMar>
              <w:left w:w="0" w:type="dxa"/>
              <w:right w:w="0" w:type="dxa"/>
            </w:tcMar>
          </w:tcPr>
          <w:p/>
        </w:tc>
        <w:tc>
          <w:tcPr>
            <w:tcW w:type="dxa" w:w="8100"/>
            <w:gridSpan w:val="7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0" w:right="0" w:firstLine="0"/>
              <w:jc w:val="center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printArea(). Provide three classes named Rectangle, Triangle and</w:t>
            </w:r>
          </w:p>
        </w:tc>
      </w:tr>
    </w:tbl>
    <w:p>
      <w:pPr>
        <w:autoSpaceDN w:val="0"/>
        <w:autoSpaceDE w:val="0"/>
        <w:widowControl/>
        <w:spacing w:line="216" w:lineRule="exact" w:before="40" w:after="0"/>
        <w:ind w:left="0" w:right="1428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Circle such that each one of the classes extends the class Shape.</w:t>
      </w:r>
    </w:p>
    <w:p>
      <w:pPr>
        <w:autoSpaceDN w:val="0"/>
        <w:autoSpaceDE w:val="0"/>
        <w:widowControl/>
        <w:spacing w:line="216" w:lineRule="exact" w:before="84" w:after="0"/>
        <w:ind w:left="0" w:right="1426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Each one of the classes contains only the method printArea( ) that</w:t>
      </w:r>
    </w:p>
    <w:p>
      <w:pPr>
        <w:autoSpaceDN w:val="0"/>
        <w:autoSpaceDE w:val="0"/>
        <w:widowControl/>
        <w:spacing w:line="216" w:lineRule="exact" w:before="82" w:after="0"/>
        <w:ind w:left="0" w:right="1428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prints the area of the given shape. Solve the above problem using</w:t>
      </w:r>
    </w:p>
    <w:p>
      <w:pPr>
        <w:autoSpaceDN w:val="0"/>
        <w:autoSpaceDE w:val="0"/>
        <w:widowControl/>
        <w:spacing w:line="168" w:lineRule="exact" w:before="82" w:after="0"/>
        <w:ind w:left="0" w:right="6950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an interface</w:t>
      </w:r>
    </w:p>
    <w:p>
      <w:pPr>
        <w:autoSpaceDN w:val="0"/>
        <w:autoSpaceDE w:val="0"/>
        <w:widowControl/>
        <w:spacing w:line="168" w:lineRule="exact" w:before="5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tabs>
          <w:tab w:pos="1920" w:val="left"/>
        </w:tabs>
        <w:autoSpaceDE w:val="0"/>
        <w:widowControl/>
        <w:spacing w:line="276" w:lineRule="exact" w:before="44" w:after="0"/>
        <w:ind w:left="1200" w:right="1728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To write a Java program to calculate the area of rectangle, circle and triangle by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implementing the interface shape.</w:t>
      </w:r>
    </w:p>
    <w:p>
      <w:pPr>
        <w:autoSpaceDN w:val="0"/>
        <w:autoSpaceDE w:val="0"/>
        <w:widowControl/>
        <w:spacing w:line="170" w:lineRule="exact" w:before="34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20" w:lineRule="exact" w:before="3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an interface named shape that contains an empty methodnamed printArea().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three classes named rectangle, triangle and circle such that each one of the</w:t>
      </w:r>
    </w:p>
    <w:p>
      <w:pPr>
        <w:autoSpaceDN w:val="0"/>
        <w:autoSpaceDE w:val="0"/>
        <w:widowControl/>
        <w:spacing w:line="216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classes implements the class Shape.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 xml:space="preserve"> Each of the class should provide the implementation for the method printArea().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 xml:space="preserve"> In printAree() method get the input from user and calculate the area of rectangle,</w:t>
      </w:r>
    </w:p>
    <w:p>
      <w:pPr>
        <w:autoSpaceDN w:val="0"/>
        <w:autoSpaceDE w:val="0"/>
        <w:widowControl/>
        <w:spacing w:line="21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circle and triangle.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In the TestAreaclass, create the objects for the three classes and invoke the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MethodprintArea() and display the area values of the different shapes.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4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276" w:lineRule="exact" w:before="44" w:after="0"/>
        <w:ind w:left="1200" w:right="3312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TestArea.java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java.util.Scanner;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interface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printArea();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Rectangle implements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printArea()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System.out.println("\t\tCalculating Area of Rectangle");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input=new Scanner(System.in);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length: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a=input.nextInt();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System.out.print("\nEnter breadth: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b=input.nextInt();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area=a*b;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System.out.println("Area of Rectangle: "+area);</w:t>
      </w:r>
    </w:p>
    <w:p>
      <w:pPr>
        <w:autoSpaceDN w:val="0"/>
        <w:autoSpaceDE w:val="0"/>
        <w:widowControl/>
        <w:spacing w:line="144" w:lineRule="exact" w:before="37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29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276" w:lineRule="exact" w:before="884" w:after="0"/>
        <w:ind w:left="1200" w:right="3456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Triangle implements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printArea()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System.out.println("\t\tCalculating Area of Triangle");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input=new Scanner(System.in);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height: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a=input.nextInt();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System.out.print("\nEnter breadth: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b=input.nextInt();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double area=0.5*a*b;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276" w:lineRule="exact" w:before="20" w:after="0"/>
        <w:ind w:left="1200" w:right="3744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System.out.println("Area of Triangle: "+area);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Circle implements Shape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printArea()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System.out.println("\t\tCalculating Area of Circle");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input=new Scanner(System.in);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radius: 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a=input.nextInt();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double area=3.14*a*a;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System.out.println("Area of Circle: "+area);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class TestArea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Shape obj;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obj=new Rectangle();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obj.printArea();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obj=new Triangle();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obj.printArea();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obj=new Circle();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obj.printArea();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4" w:lineRule="exact" w:before="291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5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18" w:lineRule="exact" w:before="3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D:\Java\CS3381&gt;javac TestArea.java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276" w:after="0"/>
        <w:ind w:left="1200" w:right="6336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D:\Java\CS3381&gt;java TestArea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Calculating Area of Rectangle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Enter length: 14</w:t>
      </w:r>
    </w:p>
    <w:p>
      <w:pPr>
        <w:autoSpaceDN w:val="0"/>
        <w:autoSpaceDE w:val="0"/>
        <w:widowControl/>
        <w:spacing w:line="168" w:lineRule="exact" w:before="33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breadth: 24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50" w:after="0"/>
        <w:ind w:left="1200" w:right="648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Area of Rectangle: 336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Calculating Area of Triangle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Enter height: 45</w:t>
      </w:r>
    </w:p>
    <w:p>
      <w:pPr>
        <w:autoSpaceDN w:val="0"/>
        <w:autoSpaceDE w:val="0"/>
        <w:widowControl/>
        <w:spacing w:line="166" w:lineRule="exact" w:before="33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breadth: 32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50" w:after="0"/>
        <w:ind w:left="1200" w:right="662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Area of Triangle: 720.0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Calculating Area of Circle</w:t>
      </w:r>
    </w:p>
    <w:p>
      <w:pPr>
        <w:autoSpaceDN w:val="0"/>
        <w:autoSpaceDE w:val="0"/>
        <w:widowControl/>
        <w:spacing w:line="168" w:lineRule="exact" w:before="5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radius: 5</w:t>
      </w:r>
    </w:p>
    <w:p>
      <w:pPr>
        <w:autoSpaceDN w:val="0"/>
        <w:autoSpaceDE w:val="0"/>
        <w:widowControl/>
        <w:spacing w:line="16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Area of Circle: 78.5</w:t>
      </w:r>
    </w:p>
    <w:p>
      <w:pPr>
        <w:autoSpaceDN w:val="0"/>
        <w:autoSpaceDE w:val="0"/>
        <w:widowControl/>
        <w:spacing w:line="164" w:lineRule="exact" w:before="3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D:\Java\CS3381&gt;</w:t>
      </w:r>
    </w:p>
    <w:p>
      <w:pPr>
        <w:autoSpaceDN w:val="0"/>
        <w:autoSpaceDE w:val="0"/>
        <w:widowControl/>
        <w:spacing w:line="170" w:lineRule="exact" w:before="701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37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program to calculate the area of rectangle, circle and triangle using the</w:t>
      </w:r>
    </w:p>
    <w:p>
      <w:pPr>
        <w:autoSpaceDN w:val="0"/>
        <w:autoSpaceDE w:val="0"/>
        <w:widowControl/>
        <w:spacing w:line="21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concept of interfacewasdeveloped and executed successfully.</w:t>
      </w:r>
    </w:p>
    <w:p>
      <w:pPr>
        <w:autoSpaceDN w:val="0"/>
        <w:autoSpaceDE w:val="0"/>
        <w:widowControl/>
        <w:spacing w:line="144" w:lineRule="exact" w:before="66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31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6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EX.NO.:6</w:t>
      </w:r>
    </w:p>
    <w:p>
      <w:pPr>
        <w:autoSpaceDN w:val="0"/>
        <w:autoSpaceDE w:val="0"/>
        <w:widowControl/>
        <w:spacing w:line="170" w:lineRule="exact" w:before="0" w:after="0"/>
        <w:ind w:left="0" w:right="1448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IMPLEMENT EXCEPTION HANDLING AND CREATION OF</w:t>
      </w:r>
    </w:p>
    <w:p>
      <w:pPr>
        <w:autoSpaceDN w:val="0"/>
        <w:tabs>
          <w:tab w:pos="4928" w:val="left"/>
        </w:tabs>
        <w:autoSpaceDE w:val="0"/>
        <w:widowControl/>
        <w:spacing w:line="252" w:lineRule="exact" w:before="4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DATE: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USER DEFINED EXCEPTIONS</w:t>
      </w:r>
    </w:p>
    <w:p>
      <w:pPr>
        <w:autoSpaceDN w:val="0"/>
        <w:autoSpaceDE w:val="0"/>
        <w:widowControl/>
        <w:spacing w:line="168" w:lineRule="exact" w:before="5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write a Java program to implement user defined exception handling.</w:t>
      </w:r>
    </w:p>
    <w:p>
      <w:pPr>
        <w:autoSpaceDN w:val="0"/>
        <w:autoSpaceDE w:val="0"/>
        <w:widowControl/>
        <w:spacing w:line="170" w:lineRule="exact" w:before="34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3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class NegativeAmtException which extends Exception class.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constructor which receives the string as argument.</w:t>
      </w:r>
    </w:p>
    <w:p>
      <w:pPr>
        <w:autoSpaceDN w:val="0"/>
        <w:autoSpaceDE w:val="0"/>
        <w:widowControl/>
        <w:spacing w:line="214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class named BankAccount with a constructor and methods such as</w:t>
      </w:r>
    </w:p>
    <w:p>
      <w:pPr>
        <w:autoSpaceDN w:val="0"/>
        <w:autoSpaceDE w:val="0"/>
        <w:widowControl/>
        <w:spacing w:line="216" w:lineRule="exact" w:before="20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deposit(), withdraw(), getBalance() and toString().</w:t>
      </w:r>
    </w:p>
    <w:p>
      <w:pPr>
        <w:autoSpaceDN w:val="0"/>
        <w:autoSpaceDE w:val="0"/>
        <w:widowControl/>
        <w:spacing w:line="218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 xml:space="preserve"> Inside the constructor, deposit() and withdraw() methods check for negative amount.</w:t>
      </w:r>
    </w:p>
    <w:p>
      <w:pPr>
        <w:autoSpaceDN w:val="0"/>
        <w:autoSpaceDE w:val="0"/>
        <w:widowControl/>
        <w:spacing w:line="216" w:lineRule="exact" w:before="200" w:after="0"/>
        <w:ind w:left="198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the amount is negative, then exception will be generated and thrown. Make these</w:t>
      </w:r>
    </w:p>
    <w:p>
      <w:pPr>
        <w:autoSpaceDN w:val="0"/>
        <w:autoSpaceDE w:val="0"/>
        <w:widowControl/>
        <w:spacing w:line="216" w:lineRule="exact" w:before="196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methods to specify that NegativeAmtException will be thrown.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test class UserDefinedException . Read the account number and initial</w:t>
      </w:r>
    </w:p>
    <w:p>
      <w:pPr>
        <w:autoSpaceDN w:val="0"/>
        <w:autoSpaceDE w:val="0"/>
        <w:widowControl/>
        <w:spacing w:line="216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balance from user and create object of BankAccount class.</w:t>
      </w:r>
    </w:p>
    <w:p>
      <w:pPr>
        <w:autoSpaceDN w:val="0"/>
        <w:autoSpaceDE w:val="0"/>
        <w:widowControl/>
        <w:spacing w:line="220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Display the menu and get the user choice and execute the required operation. Write</w:t>
      </w:r>
    </w:p>
    <w:p>
      <w:pPr>
        <w:autoSpaceDN w:val="0"/>
        <w:autoSpaceDE w:val="0"/>
        <w:widowControl/>
        <w:spacing w:line="216" w:lineRule="exact" w:before="196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 code that generates exception, in try block.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Step 8: Use catch block to catch and handle NegativeAmtException. Display the caught</w:t>
      </w:r>
    </w:p>
    <w:p>
      <w:pPr>
        <w:autoSpaceDN w:val="0"/>
        <w:autoSpaceDE w:val="0"/>
        <w:widowControl/>
        <w:spacing w:line="216" w:lineRule="exact" w:before="196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exception.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Step 9: Stop the program.</w:t>
      </w:r>
    </w:p>
    <w:p>
      <w:pPr>
        <w:autoSpaceDN w:val="0"/>
        <w:autoSpaceDE w:val="0"/>
        <w:widowControl/>
        <w:spacing w:line="170" w:lineRule="exact" w:before="65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6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UserDefinedException.java</w:t>
      </w:r>
    </w:p>
    <w:p>
      <w:pPr>
        <w:autoSpaceDN w:val="0"/>
        <w:autoSpaceDE w:val="0"/>
        <w:widowControl/>
        <w:spacing w:line="216" w:lineRule="exact" w:before="33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java.util.*;</w:t>
      </w:r>
    </w:p>
    <w:p>
      <w:pPr>
        <w:autoSpaceDN w:val="0"/>
        <w:autoSpaceDE w:val="0"/>
        <w:widowControl/>
        <w:spacing w:line="21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 NegativeAmtException extends Exception</w:t>
      </w:r>
    </w:p>
    <w:p>
      <w:pPr>
        <w:autoSpaceDN w:val="0"/>
        <w:autoSpaceDE w:val="0"/>
        <w:widowControl/>
        <w:spacing w:line="208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6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msg;</w:t>
      </w:r>
    </w:p>
    <w:p>
      <w:pPr>
        <w:autoSpaceDN w:val="0"/>
        <w:autoSpaceDE w:val="0"/>
        <w:widowControl/>
        <w:spacing w:line="216" w:lineRule="exact" w:before="6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NegativeAmtException(String msg)</w:t>
      </w:r>
    </w:p>
    <w:p>
      <w:pPr>
        <w:autoSpaceDN w:val="0"/>
        <w:autoSpaceDE w:val="0"/>
        <w:widowControl/>
        <w:spacing w:line="208" w:lineRule="exact" w:before="6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6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this.msg=msg;</w:t>
      </w:r>
    </w:p>
    <w:p>
      <w:pPr>
        <w:autoSpaceDN w:val="0"/>
        <w:autoSpaceDE w:val="0"/>
        <w:widowControl/>
        <w:spacing w:line="208" w:lineRule="exact" w:before="6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6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String toString()</w:t>
      </w:r>
    </w:p>
    <w:p>
      <w:pPr>
        <w:autoSpaceDN w:val="0"/>
        <w:autoSpaceDE w:val="0"/>
        <w:widowControl/>
        <w:spacing w:line="208" w:lineRule="exact" w:before="6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2" w:lineRule="exact" w:before="92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 msg;</w:t>
      </w:r>
    </w:p>
    <w:p>
      <w:pPr>
        <w:autoSpaceDN w:val="0"/>
        <w:autoSpaceDE w:val="0"/>
        <w:widowControl/>
        <w:spacing w:line="206" w:lineRule="exact" w:before="6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4" w:lineRule="exact" w:before="36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32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66" w:lineRule="exact" w:before="9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 BankAccount</w:t>
      </w:r>
    </w:p>
    <w:p>
      <w:pPr>
        <w:autoSpaceDN w:val="0"/>
        <w:tabs>
          <w:tab w:pos="1920" w:val="left"/>
          <w:tab w:pos="2640" w:val="left"/>
          <w:tab w:pos="3360" w:val="left"/>
        </w:tabs>
        <w:autoSpaceDE w:val="0"/>
        <w:widowControl/>
        <w:spacing w:line="278" w:lineRule="exact" w:before="40" w:after="0"/>
        <w:ind w:left="1200" w:right="17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private double balance;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private intaccountNumber;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BankAccount(intaccountNumber,doubleinitialBalance)throws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NegativeAmtException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if(initialBalance&lt;0)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throw new NegativeAmtException("Initial amount should not be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negative!");</w:t>
      </w:r>
    </w:p>
    <w:p>
      <w:pPr>
        <w:autoSpaceDN w:val="0"/>
        <w:tabs>
          <w:tab w:pos="2640" w:val="left"/>
          <w:tab w:pos="3360" w:val="left"/>
        </w:tabs>
        <w:autoSpaceDE w:val="0"/>
        <w:widowControl/>
        <w:spacing w:line="276" w:lineRule="exact" w:before="0" w:after="0"/>
        <w:ind w:left="1920" w:right="1152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balance = initialBalance;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this.accountNumber = accountNumber;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deposit(double amount)throws NegativeAmtException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(amount &lt; 0)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throw new NegativeAmtException("Don't deposit negative amount!");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balance = balance + amount;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System.out.println("Amount deposited");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System.out.println("Balance amount : "+getBalance());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withdraw(double amount)throws NegativeAmtException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(amount &lt; 0)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throw new NegativeAmtException("Don't withdraw a negative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amount!");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else if(amount&lt;=balance)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68" w:after="0"/>
        <w:ind w:left="0" w:right="531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balance = balance</w:t>
      </w:r>
      <w:r>
        <w:rPr>
          <w:spacing w:val="-10"/>
          <w:rFonts w:ascii="TimesNewRoman" w:hAnsi="TimesNewRoman" w:eastAsia="TimesNewRoman"/>
          <w:color w:val="000000"/>
          <w:sz w:val="24"/>
        </w:rPr>
        <w:t xml:space="preserve"> –</w:t>
      </w:r>
      <w:r>
        <w:rPr>
          <w:spacing w:val="-10"/>
          <w:rFonts w:ascii="Times" w:hAnsi="Times" w:eastAsia="Times"/>
          <w:color w:val="000000"/>
          <w:sz w:val="24"/>
        </w:rPr>
        <w:t xml:space="preserve"> amount;</w:t>
      </w:r>
    </w:p>
    <w:p>
      <w:pPr>
        <w:autoSpaceDN w:val="0"/>
        <w:autoSpaceDE w:val="0"/>
        <w:widowControl/>
        <w:spacing w:line="208" w:lineRule="exact" w:before="7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6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2640" w:val="left"/>
          <w:tab w:pos="3360" w:val="left"/>
        </w:tabs>
        <w:autoSpaceDE w:val="0"/>
        <w:widowControl/>
        <w:spacing w:line="276" w:lineRule="exact" w:before="42" w:after="0"/>
        <w:ind w:left="1920" w:right="3456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System.out.println("Insufficient amount");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System.out.println("Balance amount : "+getBalance());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double getBalance()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balance;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intgetAccountNumber()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accountNumber;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String toString ()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44" w:lineRule="exact" w:before="43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276" w:lineRule="exact" w:before="874" w:after="0"/>
        <w:ind w:left="1200" w:right="1872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return "Account Number :" + accountNumber + " Balance :" + balance;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class UserDefinedException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intch,amt;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Scanner sc=new Scanner(System.in);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Account Number:");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a=sc.nextInt();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the initial Amount:");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 b=sc.nextInt();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BankAccount ac;</w:t>
      </w:r>
    </w:p>
    <w:p>
      <w:pPr>
        <w:autoSpaceDN w:val="0"/>
        <w:tabs>
          <w:tab w:pos="3360" w:val="left"/>
          <w:tab w:pos="4080" w:val="left"/>
          <w:tab w:pos="4082" w:val="left"/>
        </w:tabs>
        <w:autoSpaceDE w:val="0"/>
        <w:widowControl/>
        <w:spacing w:line="276" w:lineRule="exact" w:before="18" w:after="0"/>
        <w:ind w:left="2640" w:right="115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ac=new BankAccount(a,b);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while(true)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System.out.println("Main Menu");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System.out.println("1.Deposit \n2.Withdraw \n3.Check Balance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\n4.Display \n5.Exit");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System.out.print("Enter your Choice: 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ch=sc.nextInt();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switch(ch)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64" w:lineRule="exact" w:before="72" w:after="0"/>
        <w:ind w:left="0" w:right="596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1:</w:t>
      </w:r>
    </w:p>
    <w:p>
      <w:pPr>
        <w:autoSpaceDN w:val="0"/>
        <w:autoSpaceDE w:val="0"/>
        <w:widowControl/>
        <w:spacing w:line="270" w:lineRule="exact" w:before="56" w:after="0"/>
        <w:ind w:left="5522" w:right="1152" w:hanging="2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System.out.print("Enter the amount to deposit:");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amt=sc.nextInt();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ac.deposit(amt);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4" w:lineRule="exact" w:before="80" w:after="0"/>
        <w:ind w:left="0" w:right="596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2:</w:t>
      </w:r>
    </w:p>
    <w:p>
      <w:pPr>
        <w:autoSpaceDN w:val="0"/>
        <w:autoSpaceDE w:val="0"/>
        <w:widowControl/>
        <w:spacing w:line="272" w:lineRule="exact" w:before="54" w:after="0"/>
        <w:ind w:left="5520" w:right="2160" w:firstLine="2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System.out.print("Enter the amount to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Withdraw:");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amt=sc.nextInt();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ac.withdraw(amt);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80" w:after="0"/>
        <w:ind w:left="0" w:right="596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3:</w:t>
      </w:r>
    </w:p>
    <w:p>
      <w:pPr>
        <w:autoSpaceDN w:val="0"/>
        <w:autoSpaceDE w:val="0"/>
        <w:widowControl/>
        <w:spacing w:line="268" w:lineRule="exact" w:before="58" w:after="0"/>
        <w:ind w:left="5520" w:right="2160" w:firstLine="2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System.out.println("Balance amount :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"+ac.getBalance());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6" w:lineRule="exact" w:before="80" w:after="0"/>
        <w:ind w:left="0" w:right="596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4:</w:t>
      </w:r>
    </w:p>
    <w:p>
      <w:pPr>
        <w:autoSpaceDN w:val="0"/>
        <w:autoSpaceDE w:val="0"/>
        <w:widowControl/>
        <w:spacing w:line="268" w:lineRule="exact" w:before="332" w:after="0"/>
        <w:ind w:left="5520" w:right="2592" w:firstLine="2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System.out.println("Your account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details\n"+ac);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break;</w:t>
      </w:r>
    </w:p>
    <w:p>
      <w:pPr>
        <w:autoSpaceDN w:val="0"/>
        <w:autoSpaceDE w:val="0"/>
        <w:widowControl/>
        <w:spacing w:line="168" w:lineRule="exact" w:before="78" w:after="0"/>
        <w:ind w:left="0" w:right="596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case 5:</w:t>
      </w:r>
    </w:p>
    <w:p>
      <w:pPr>
        <w:autoSpaceDN w:val="0"/>
        <w:autoSpaceDE w:val="0"/>
        <w:widowControl/>
        <w:spacing w:line="286" w:lineRule="exact" w:before="28" w:after="0"/>
        <w:ind w:left="5522" w:right="432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sc.close();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System.exit(0);</w:t>
      </w:r>
    </w:p>
    <w:p>
      <w:pPr>
        <w:autoSpaceDN w:val="0"/>
        <w:autoSpaceDE w:val="0"/>
        <w:widowControl/>
        <w:spacing w:line="166" w:lineRule="exact" w:before="60" w:after="0"/>
        <w:ind w:left="0" w:right="589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default:</w:t>
      </w:r>
    </w:p>
    <w:p>
      <w:pPr>
        <w:autoSpaceDN w:val="0"/>
        <w:autoSpaceDE w:val="0"/>
        <w:widowControl/>
        <w:spacing w:line="144" w:lineRule="exact" w:before="47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34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  <w:tab w:pos="2640" w:val="left"/>
          <w:tab w:pos="3360" w:val="left"/>
          <w:tab w:pos="4082" w:val="left"/>
          <w:tab w:pos="5522" w:val="left"/>
        </w:tabs>
        <w:autoSpaceDE w:val="0"/>
        <w:widowControl/>
        <w:spacing w:line="276" w:lineRule="exact" w:before="892" w:after="0"/>
        <w:ind w:left="1200" w:right="216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System.out.println("Invalid Choice");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catch(NegativeAmtException e)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System.out.println("Exception Caught : "+e);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0" w:lineRule="exact" w:before="53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168" w:lineRule="exact" w:before="28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Account Number:1234</w:t>
      </w:r>
    </w:p>
    <w:p>
      <w:pPr>
        <w:autoSpaceDN w:val="0"/>
        <w:autoSpaceDE w:val="0"/>
        <w:widowControl/>
        <w:spacing w:line="168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the initial Amount:500</w:t>
      </w:r>
    </w:p>
    <w:p>
      <w:pPr>
        <w:autoSpaceDN w:val="0"/>
        <w:autoSpaceDE w:val="0"/>
        <w:widowControl/>
        <w:spacing w:line="16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Main Menu</w:t>
      </w:r>
    </w:p>
    <w:p>
      <w:pPr>
        <w:autoSpaceDN w:val="0"/>
        <w:autoSpaceDE w:val="0"/>
        <w:widowControl/>
        <w:spacing w:line="21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1.Deposit</w:t>
      </w:r>
    </w:p>
    <w:p>
      <w:pPr>
        <w:autoSpaceDN w:val="0"/>
        <w:autoSpaceDE w:val="0"/>
        <w:widowControl/>
        <w:spacing w:line="16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2.Withdraw</w:t>
      </w:r>
    </w:p>
    <w:p>
      <w:pPr>
        <w:autoSpaceDN w:val="0"/>
        <w:autoSpaceDE w:val="0"/>
        <w:widowControl/>
        <w:spacing w:line="168" w:lineRule="exact" w:before="1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3.Check Balance</w:t>
      </w:r>
    </w:p>
    <w:p>
      <w:pPr>
        <w:autoSpaceDN w:val="0"/>
        <w:autoSpaceDE w:val="0"/>
        <w:widowControl/>
        <w:spacing w:line="21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4.Display</w:t>
      </w:r>
    </w:p>
    <w:p>
      <w:pPr>
        <w:autoSpaceDN w:val="0"/>
        <w:autoSpaceDE w:val="0"/>
        <w:widowControl/>
        <w:spacing w:line="16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5.Exit</w:t>
      </w:r>
    </w:p>
    <w:p>
      <w:pPr>
        <w:autoSpaceDN w:val="0"/>
        <w:autoSpaceDE w:val="0"/>
        <w:widowControl/>
        <w:spacing w:line="318" w:lineRule="exact" w:before="48" w:after="0"/>
        <w:ind w:left="1200" w:right="51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Enter your Choice: 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Enter the amount to deposit:-456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Exception Caught : Don't deposit negative amount!</w:t>
      </w:r>
    </w:p>
    <w:p>
      <w:pPr>
        <w:autoSpaceDN w:val="0"/>
        <w:autoSpaceDE w:val="0"/>
        <w:widowControl/>
        <w:spacing w:line="170" w:lineRule="exact" w:before="575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tabs>
          <w:tab w:pos="1920" w:val="left"/>
        </w:tabs>
        <w:autoSpaceDE w:val="0"/>
        <w:widowControl/>
        <w:spacing w:line="316" w:lineRule="exact" w:before="186" w:after="0"/>
        <w:ind w:left="1200" w:right="720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Thus the Java program to implement user defined exception handling was implementedand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executed successfully.</w:t>
      </w:r>
    </w:p>
    <w:p>
      <w:pPr>
        <w:autoSpaceDN w:val="0"/>
        <w:autoSpaceDE w:val="0"/>
        <w:widowControl/>
        <w:spacing w:line="144" w:lineRule="exact" w:before="35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002" w:val="left"/>
        </w:tabs>
        <w:autoSpaceDE w:val="0"/>
        <w:widowControl/>
        <w:spacing w:line="188" w:lineRule="exact" w:before="948" w:after="54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 7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WRITE A JAVA PROGRAM THAT IMPLEMENTS A MULTI-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" w:type="dxa"/>
      </w:tblPr>
      <w:tblGrid>
        <w:gridCol w:w="1860" w:type="dxa"/>
        <w:gridCol w:w="8240" w:type="dxa"/>
      </w:tblGrid>
      <w:tr>
        <w:trPr>
          <w:trHeight w:hRule="exact" w:val="582"/>
        </w:trPr>
        <w:tc>
          <w:tcPr>
            <w:tcW w:type="dxa" w:w="1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6" w:after="0"/>
              <w:ind w:left="0" w:right="512" w:firstLine="0"/>
              <w:jc w:val="righ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DATE:</w:t>
            </w:r>
          </w:p>
        </w:tc>
        <w:tc>
          <w:tcPr>
            <w:tcW w:type="dxa" w:w="8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542" w:right="576" w:firstLine="0"/>
              <w:jc w:val="left"/>
            </w:pP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 xml:space="preserve">THREADED APPLICATION THAT HAS THREE THREADS. </w:t>
            </w:r>
            <w:r>
              <w:br/>
            </w:r>
            <w:r>
              <w:rPr>
                <w:spacing w:val="-10"/>
                <w:rFonts w:ascii="Times" w:hAnsi="Times" w:eastAsia="Times"/>
                <w:b/>
                <w:color w:val="000000"/>
                <w:sz w:val="24"/>
              </w:rPr>
              <w:t>FIRST THREAD GENERATES A RANDOM INTEGER EVERY 1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3002" w:right="1432" w:firstLine="0"/>
        <w:jc w:val="both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SECOND AND IF THE VALUE IS EVEN, THE SECOND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THREAD COMPUTES THE SQUARE OF THE NUMBER AND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>PRINTS. IF THE VALUE IS ODD, THE THIRD THREAD WILL</w:t>
      </w:r>
    </w:p>
    <w:p>
      <w:pPr>
        <w:autoSpaceDN w:val="0"/>
        <w:autoSpaceDE w:val="0"/>
        <w:widowControl/>
        <w:spacing w:line="170" w:lineRule="exact" w:before="90" w:after="0"/>
        <w:ind w:left="0" w:right="2440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PRINT THE VALUE OF THE CUBE OF THE NUMBER</w:t>
      </w:r>
    </w:p>
    <w:p>
      <w:pPr>
        <w:autoSpaceDN w:val="0"/>
        <w:autoSpaceDE w:val="0"/>
        <w:widowControl/>
        <w:spacing w:line="168" w:lineRule="exact" w:before="7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write a java program to implement a multi-threaded application.</w:t>
      </w:r>
    </w:p>
    <w:p>
      <w:pPr>
        <w:autoSpaceDN w:val="0"/>
        <w:autoSpaceDE w:val="0"/>
        <w:widowControl/>
        <w:spacing w:line="170" w:lineRule="exact" w:before="34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3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1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class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even</w:t>
      </w:r>
      <w:r>
        <w:rPr>
          <w:spacing w:val="-10"/>
          <w:rFonts w:ascii="Times" w:hAnsi="Times" w:eastAsia="Times"/>
          <w:color w:val="000000"/>
          <w:sz w:val="24"/>
        </w:rPr>
        <w:t xml:space="preserve"> which implements first thread that computes the square of the</w:t>
      </w:r>
    </w:p>
    <w:p>
      <w:pPr>
        <w:autoSpaceDN w:val="0"/>
        <w:autoSpaceDE w:val="0"/>
        <w:widowControl/>
        <w:spacing w:line="166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number.</w:t>
      </w:r>
    </w:p>
    <w:p>
      <w:pPr>
        <w:autoSpaceDN w:val="0"/>
        <w:autoSpaceDE w:val="0"/>
        <w:widowControl/>
        <w:spacing w:line="316" w:lineRule="exact" w:before="52" w:after="0"/>
        <w:ind w:left="1200" w:right="1584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Therun() method implements the code to be executed when thread gets executed.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>Create a class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odd</w:t>
      </w:r>
      <w:r>
        <w:rPr>
          <w:spacing w:val="-10"/>
          <w:rFonts w:ascii="Times" w:hAnsi="Times" w:eastAsia="Times"/>
          <w:color w:val="000000"/>
          <w:sz w:val="24"/>
        </w:rPr>
        <w:t xml:space="preserve"> which implements second thread that computes the cube of the</w:t>
      </w:r>
    </w:p>
    <w:p>
      <w:pPr>
        <w:autoSpaceDN w:val="0"/>
        <w:autoSpaceDE w:val="0"/>
        <w:widowControl/>
        <w:spacing w:line="166" w:lineRule="exact" w:before="10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number.</w:t>
      </w:r>
    </w:p>
    <w:p>
      <w:pPr>
        <w:autoSpaceDN w:val="0"/>
        <w:autoSpaceDE w:val="0"/>
        <w:widowControl/>
        <w:spacing w:line="318" w:lineRule="exact" w:before="48" w:after="0"/>
        <w:ind w:left="1200" w:right="1296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 xml:space="preserve">Create a third thread that generates random number. If the random number is even, it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displaysthe square of the number. If the random number generated is odd, it displays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the cube of thegiven number.</w:t>
      </w:r>
    </w:p>
    <w:p>
      <w:pPr>
        <w:autoSpaceDN w:val="0"/>
        <w:autoSpaceDE w:val="0"/>
        <w:widowControl/>
        <w:spacing w:line="318" w:lineRule="exact" w:before="0" w:after="0"/>
        <w:ind w:left="1200" w:right="1584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The Multithreading is performed and the task switched between multiple threads.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 xml:space="preserve"> The sleep () method makes the thread to suspend for the specified time.</w:t>
      </w:r>
    </w:p>
    <w:p>
      <w:pPr>
        <w:autoSpaceDN w:val="0"/>
        <w:autoSpaceDE w:val="0"/>
        <w:widowControl/>
        <w:spacing w:line="218" w:lineRule="exact" w:before="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2" w:lineRule="exact" w:before="56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4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MultiThread.java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316" w:lineRule="exact" w:before="140" w:after="0"/>
        <w:ind w:left="1200" w:right="115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import java.util.*;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class even implements Runnable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int x;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even(int x)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this.x = x;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run()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System.out.println("New Thread "+ x +" is EVEN and Square of " + x + " is: "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+ x * x);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4" w:lineRule="exact" w:before="52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316" w:lineRule="exact" w:before="852" w:after="0"/>
        <w:ind w:left="1200" w:right="1296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class odd implements Runnable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int x;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odd(int x)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this.x = x;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run()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System.out.println("New Thread "+ x +" is ODD and Cube of " + x + " is: " +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x * x * x);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 A extends Thread</w:t>
      </w:r>
    </w:p>
    <w:p>
      <w:pPr>
        <w:autoSpaceDN w:val="0"/>
        <w:tabs>
          <w:tab w:pos="1920" w:val="left"/>
          <w:tab w:pos="2640" w:val="left"/>
          <w:tab w:pos="3360" w:val="left"/>
          <w:tab w:pos="4080" w:val="left"/>
          <w:tab w:pos="4082" w:val="left"/>
          <w:tab w:pos="4802" w:val="left"/>
        </w:tabs>
        <w:autoSpaceDE w:val="0"/>
        <w:widowControl/>
        <w:spacing w:line="318" w:lineRule="exact" w:before="40" w:after="0"/>
        <w:ind w:left="1200" w:right="115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run()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intnum = 0;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Random r = new Random();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for (inti = 0; i&lt; 5; i++)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num = r.nextInt(100);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System.out.println("Main Thread and Generated Number is " +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num);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(num % 2 == 0)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Thread t1 = new Thread(new even(num));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t1.start();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110" w:after="0"/>
        <w:ind w:left="0" w:right="697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3360" w:val="left"/>
          <w:tab w:pos="4082" w:val="left"/>
          <w:tab w:pos="4802" w:val="left"/>
        </w:tabs>
        <w:autoSpaceDE w:val="0"/>
        <w:widowControl/>
        <w:spacing w:line="318" w:lineRule="exact" w:before="42" w:after="0"/>
        <w:ind w:left="2640" w:right="2016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Thread t2 = new Thread(new odd(num));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t2.start();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Thread.sleep(1000);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System.out.println("--------------------------------------");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catch (Exception ex)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System.out.println(ex.getMessage());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4" w:lineRule="exact" w:before="31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37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318" w:lineRule="exact" w:before="842" w:after="0"/>
        <w:ind w:left="1200" w:right="5904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classMultiThread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 a = new A();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a.start();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0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78" w:lineRule="exact" w:before="174" w:after="0"/>
        <w:ind w:left="1200" w:right="53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Main Thread and Generated Number is 33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New Thread 33 is ODD and Cube of 33 is: 35937</w:t>
      </w:r>
    </w:p>
    <w:p>
      <w:pPr>
        <w:autoSpaceDN w:val="0"/>
        <w:autoSpaceDE w:val="0"/>
        <w:widowControl/>
        <w:spacing w:line="14" w:lineRule="exact" w:before="2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--------------------------------------</w:t>
      </w:r>
    </w:p>
    <w:p>
      <w:pPr>
        <w:autoSpaceDN w:val="0"/>
        <w:autoSpaceDE w:val="0"/>
        <w:widowControl/>
        <w:spacing w:line="278" w:lineRule="exact" w:before="48" w:after="0"/>
        <w:ind w:left="1200" w:right="53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Main Thread and Generated Number is 31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New Thread 31 is ODD and Cube of 31 is: 29791</w:t>
      </w:r>
    </w:p>
    <w:p>
      <w:pPr>
        <w:autoSpaceDN w:val="0"/>
        <w:autoSpaceDE w:val="0"/>
        <w:widowControl/>
        <w:spacing w:line="14" w:lineRule="exact" w:before="2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--------------------------------------</w:t>
      </w:r>
    </w:p>
    <w:p>
      <w:pPr>
        <w:autoSpaceDN w:val="0"/>
        <w:autoSpaceDE w:val="0"/>
        <w:widowControl/>
        <w:spacing w:line="276" w:lineRule="exact" w:before="50" w:after="0"/>
        <w:ind w:left="1200" w:right="53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Main Thread and Generated Number is 25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New Thread 25 is ODD and Cube of 25 is: 15625</w:t>
      </w:r>
    </w:p>
    <w:p>
      <w:pPr>
        <w:autoSpaceDN w:val="0"/>
        <w:autoSpaceDE w:val="0"/>
        <w:widowControl/>
        <w:spacing w:line="14" w:lineRule="exact" w:before="2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--------------------------------------</w:t>
      </w:r>
    </w:p>
    <w:p>
      <w:pPr>
        <w:autoSpaceDN w:val="0"/>
        <w:autoSpaceDE w:val="0"/>
        <w:widowControl/>
        <w:spacing w:line="278" w:lineRule="exact" w:before="48" w:after="0"/>
        <w:ind w:left="1200" w:right="53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Main Thread and Generated Number is 43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New Thread 43 is ODD and Cube of 43 is: 79507</w:t>
      </w:r>
    </w:p>
    <w:p>
      <w:pPr>
        <w:autoSpaceDN w:val="0"/>
        <w:autoSpaceDE w:val="0"/>
        <w:widowControl/>
        <w:spacing w:line="14" w:lineRule="exact" w:before="2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--------------------------------------</w:t>
      </w:r>
    </w:p>
    <w:p>
      <w:pPr>
        <w:autoSpaceDN w:val="0"/>
        <w:autoSpaceDE w:val="0"/>
        <w:widowControl/>
        <w:spacing w:line="166" w:lineRule="exact" w:before="1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Main Thread and Generated Number is 14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 Thread 14 is EVEN and Square of 14 is: 196</w:t>
      </w:r>
    </w:p>
    <w:p>
      <w:pPr>
        <w:autoSpaceDN w:val="0"/>
        <w:autoSpaceDE w:val="0"/>
        <w:widowControl/>
        <w:spacing w:line="16" w:lineRule="exact" w:before="1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--------------------------------------</w:t>
      </w:r>
    </w:p>
    <w:p>
      <w:pPr>
        <w:autoSpaceDN w:val="0"/>
        <w:autoSpaceDE w:val="0"/>
        <w:widowControl/>
        <w:spacing w:line="170" w:lineRule="exact" w:before="400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28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program to implement multithreaded application was executed successfully.</w:t>
      </w:r>
    </w:p>
    <w:p>
      <w:pPr>
        <w:autoSpaceDN w:val="0"/>
        <w:autoSpaceDE w:val="0"/>
        <w:widowControl/>
        <w:spacing w:line="144" w:lineRule="exact" w:before="171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6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EX.NO.: 8</w:t>
      </w:r>
    </w:p>
    <w:p>
      <w:pPr>
        <w:autoSpaceDN w:val="0"/>
        <w:autoSpaceDE w:val="0"/>
        <w:widowControl/>
        <w:spacing w:line="170" w:lineRule="exact" w:before="64" w:after="0"/>
        <w:ind w:left="0" w:right="1762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WRITE A PROGRAM TO PERFORM FILE OPERATIONS</w:t>
      </w:r>
    </w:p>
    <w:p>
      <w:pPr>
        <w:autoSpaceDN w:val="0"/>
        <w:autoSpaceDE w:val="0"/>
        <w:widowControl/>
        <w:spacing w:line="168" w:lineRule="exact" w:before="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DATE:</w:t>
      </w:r>
    </w:p>
    <w:p>
      <w:pPr>
        <w:autoSpaceDN w:val="0"/>
        <w:autoSpaceDE w:val="0"/>
        <w:widowControl/>
        <w:spacing w:line="168" w:lineRule="exact" w:before="77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write a java program to copy the contents of one file to another file using file operations.</w:t>
      </w:r>
    </w:p>
    <w:p>
      <w:pPr>
        <w:autoSpaceDN w:val="0"/>
        <w:autoSpaceDE w:val="0"/>
        <w:widowControl/>
        <w:spacing w:line="172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3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20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class FileCopy. Get the source and destination file names from the user.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>Create object of FileInputStream by passing the source file name.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>Using read() method read the contents of the file till end of the file.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>Create object of FileOutputStream by passing the second file to the constructor.</w:t>
      </w:r>
    </w:p>
    <w:p>
      <w:pPr>
        <w:autoSpaceDN w:val="0"/>
        <w:autoSpaceDE w:val="0"/>
        <w:widowControl/>
        <w:spacing w:line="214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>Use write() method to write the contents to the destination file.</w:t>
      </w:r>
    </w:p>
    <w:p>
      <w:pPr>
        <w:autoSpaceDN w:val="0"/>
        <w:autoSpaceDE w:val="0"/>
        <w:widowControl/>
        <w:spacing w:line="218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>Close the file input and output stream using close() method.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>Display the contents of both files.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9: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58" w:lineRule="exact" w:before="62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2"/>
        </w:rPr>
        <w:t>PROGRAM:</w:t>
      </w:r>
    </w:p>
    <w:p>
      <w:pPr>
        <w:autoSpaceDN w:val="0"/>
        <w:autoSpaceDE w:val="0"/>
        <w:widowControl/>
        <w:spacing w:line="216" w:lineRule="exact" w:before="3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FileCopy.java</w:t>
      </w:r>
    </w:p>
    <w:p>
      <w:pPr>
        <w:autoSpaceDN w:val="0"/>
        <w:autoSpaceDE w:val="0"/>
        <w:widowControl/>
        <w:spacing w:line="216" w:lineRule="exact" w:before="51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java.io.*;</w:t>
      </w:r>
    </w:p>
    <w:p>
      <w:pPr>
        <w:autoSpaceDN w:val="0"/>
        <w:autoSpaceDE w:val="0"/>
        <w:widowControl/>
        <w:spacing w:line="21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 CopyFile</w:t>
      </w:r>
    </w:p>
    <w:p>
      <w:pPr>
        <w:autoSpaceDN w:val="0"/>
        <w:autoSpaceDE w:val="0"/>
        <w:widowControl/>
        <w:spacing w:line="206" w:lineRule="exact" w:before="1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11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main(String args[]) throws IOException</w:t>
      </w:r>
    </w:p>
    <w:p>
      <w:pPr>
        <w:autoSpaceDN w:val="0"/>
        <w:autoSpaceDE w:val="0"/>
        <w:widowControl/>
        <w:spacing w:line="206" w:lineRule="exact" w:before="102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98" w:lineRule="exact" w:before="11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inti;</w:t>
      </w:r>
    </w:p>
    <w:p>
      <w:pPr>
        <w:autoSpaceDN w:val="0"/>
        <w:autoSpaceDE w:val="0"/>
        <w:widowControl/>
        <w:spacing w:line="216" w:lineRule="exact" w:before="12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FileInputStream fin = null;</w:t>
      </w:r>
    </w:p>
    <w:p>
      <w:pPr>
        <w:autoSpaceDN w:val="0"/>
        <w:autoSpaceDE w:val="0"/>
        <w:widowControl/>
        <w:spacing w:line="216" w:lineRule="exact" w:before="102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FileOutputStreamfout = null;</w:t>
      </w:r>
    </w:p>
    <w:p>
      <w:pPr>
        <w:autoSpaceDN w:val="0"/>
        <w:autoSpaceDE w:val="0"/>
        <w:widowControl/>
        <w:spacing w:line="216" w:lineRule="exact" w:before="10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if(args.length != 2)</w:t>
      </w:r>
    </w:p>
    <w:p>
      <w:pPr>
        <w:autoSpaceDN w:val="0"/>
        <w:autoSpaceDE w:val="0"/>
        <w:widowControl/>
        <w:spacing w:line="208" w:lineRule="exact" w:before="102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8" w:lineRule="exact" w:before="110" w:after="0"/>
        <w:ind w:left="0" w:right="347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System.out.println("Usage: CopyFile from to");</w:t>
      </w:r>
    </w:p>
    <w:p>
      <w:pPr>
        <w:autoSpaceDN w:val="0"/>
        <w:autoSpaceDE w:val="0"/>
        <w:widowControl/>
        <w:spacing w:line="174" w:lineRule="exact" w:before="124" w:after="0"/>
        <w:ind w:left="0" w:right="742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return;</w:t>
      </w:r>
    </w:p>
    <w:p>
      <w:pPr>
        <w:autoSpaceDN w:val="0"/>
        <w:autoSpaceDE w:val="0"/>
        <w:widowControl/>
        <w:spacing w:line="206" w:lineRule="exact" w:before="12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11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System.out.println("Displaying contents of "+ args[0]+"\n");</w:t>
      </w:r>
    </w:p>
    <w:p>
      <w:pPr>
        <w:autoSpaceDN w:val="0"/>
        <w:autoSpaceDE w:val="0"/>
        <w:widowControl/>
        <w:spacing w:line="190" w:lineRule="exact" w:before="128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</w:t>
      </w:r>
    </w:p>
    <w:p>
      <w:pPr>
        <w:autoSpaceDN w:val="0"/>
        <w:autoSpaceDE w:val="0"/>
        <w:widowControl/>
        <w:spacing w:line="206" w:lineRule="exact" w:before="102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110" w:after="0"/>
        <w:ind w:left="0" w:right="4618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fin = new FileInputStream(args[0]);</w:t>
      </w:r>
    </w:p>
    <w:p>
      <w:pPr>
        <w:autoSpaceDN w:val="0"/>
        <w:autoSpaceDE w:val="0"/>
        <w:widowControl/>
        <w:spacing w:line="168" w:lineRule="exact" w:before="100" w:after="0"/>
        <w:ind w:left="0" w:right="782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do</w:t>
      </w:r>
    </w:p>
    <w:p>
      <w:pPr>
        <w:autoSpaceDN w:val="0"/>
        <w:autoSpaceDE w:val="0"/>
        <w:widowControl/>
        <w:spacing w:line="144" w:lineRule="exact" w:before="46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39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360" w:val="left"/>
          <w:tab w:pos="4082" w:val="left"/>
          <w:tab w:pos="4802" w:val="left"/>
        </w:tabs>
        <w:autoSpaceDE w:val="0"/>
        <w:widowControl/>
        <w:spacing w:line="318" w:lineRule="exact" w:before="842" w:after="0"/>
        <w:ind w:left="2640" w:right="1296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 = fin.read();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if(i != -1)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System.out.print((char) i);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while(i != -1);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catch(IOException e)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System.out.println("Error Reading File");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finally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fin.close();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catch(IOException e)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System.out.println("Error Closing File");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System.out.println("\nCopying contents of "+ args[0] + "to " + args[1]+"\n");</w:t>
      </w:r>
    </w:p>
    <w:p>
      <w:pPr>
        <w:autoSpaceDN w:val="0"/>
        <w:tabs>
          <w:tab w:pos="3360" w:val="left"/>
        </w:tabs>
        <w:autoSpaceDE w:val="0"/>
        <w:widowControl/>
        <w:spacing w:line="318" w:lineRule="exact" w:before="0" w:after="0"/>
        <w:ind w:left="2640" w:right="432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fin = new FileInputStream(args[0]);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fout = new FileOutputStream(args[1]);</w:t>
      </w:r>
    </w:p>
    <w:p>
      <w:pPr>
        <w:autoSpaceDN w:val="0"/>
        <w:autoSpaceDE w:val="0"/>
        <w:widowControl/>
        <w:spacing w:line="166" w:lineRule="exact" w:before="102" w:after="0"/>
        <w:ind w:left="0" w:right="782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do</w:t>
      </w:r>
    </w:p>
    <w:p>
      <w:pPr>
        <w:autoSpaceDN w:val="0"/>
        <w:tabs>
          <w:tab w:pos="3360" w:val="left"/>
          <w:tab w:pos="4082" w:val="left"/>
          <w:tab w:pos="4802" w:val="left"/>
        </w:tabs>
        <w:autoSpaceDE w:val="0"/>
        <w:widowControl/>
        <w:spacing w:line="318" w:lineRule="exact" w:before="40" w:after="0"/>
        <w:ind w:left="2640" w:right="4464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 = fin.read();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if(i != -1) fout.write(i);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while(i != -1);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catch(IOException e)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System.out.println("I/O Error: " + e);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finally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if(fin != null)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fin.close();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catch(IOException e2)</w:t>
      </w:r>
    </w:p>
    <w:p>
      <w:pPr>
        <w:autoSpaceDN w:val="0"/>
        <w:autoSpaceDE w:val="0"/>
        <w:widowControl/>
        <w:spacing w:line="144" w:lineRule="exact" w:before="30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360" w:val="left"/>
          <w:tab w:pos="4082" w:val="left"/>
          <w:tab w:pos="4802" w:val="left"/>
        </w:tabs>
        <w:autoSpaceDE w:val="0"/>
        <w:widowControl/>
        <w:spacing w:line="318" w:lineRule="exact" w:before="842" w:after="0"/>
        <w:ind w:left="2640" w:right="2592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System.out.println("Error Closing Input File");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if(fout != null)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fout.close();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catch(IOException e2)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System.out.println("Error Closing Output File");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System.out.println("\nFile Copied\n");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System.out.println("\nDisplaying contents of "+ args[1]+"\n");</w:t>
      </w:r>
    </w:p>
    <w:p>
      <w:pPr>
        <w:autoSpaceDN w:val="0"/>
        <w:tabs>
          <w:tab w:pos="3360" w:val="left"/>
        </w:tabs>
        <w:autoSpaceDE w:val="0"/>
        <w:widowControl/>
        <w:spacing w:line="316" w:lineRule="exact" w:before="4" w:after="0"/>
        <w:ind w:left="2640" w:right="460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fin = new FileInputStream(args[1]);</w:t>
      </w:r>
    </w:p>
    <w:p>
      <w:pPr>
        <w:autoSpaceDN w:val="0"/>
        <w:autoSpaceDE w:val="0"/>
        <w:widowControl/>
        <w:spacing w:line="166" w:lineRule="exact" w:before="102" w:after="0"/>
        <w:ind w:left="0" w:right="7826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do</w:t>
      </w:r>
    </w:p>
    <w:p>
      <w:pPr>
        <w:autoSpaceDN w:val="0"/>
        <w:tabs>
          <w:tab w:pos="1920" w:val="left"/>
          <w:tab w:pos="2640" w:val="left"/>
          <w:tab w:pos="3360" w:val="left"/>
          <w:tab w:pos="4082" w:val="left"/>
          <w:tab w:pos="4802" w:val="left"/>
        </w:tabs>
        <w:autoSpaceDE w:val="0"/>
        <w:widowControl/>
        <w:spacing w:line="318" w:lineRule="exact" w:before="42" w:after="0"/>
        <w:ind w:left="1200" w:right="3312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 = fin.read();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if(i != -1)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System.out.print((char) i);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while(i != -1);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catch(IOException e)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System.out.println("Error Reading File");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finally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try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fin.close();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catch(IOException e)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System.out.println("Error Closing File");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0" w:lineRule="exact" w:before="9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41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5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76" w:lineRule="exact" w:before="180" w:after="0"/>
        <w:ind w:left="1200" w:right="5616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R:\oop&gt;javac CopyFile.java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R:\oop&gt;java CopyFile FIRST.txt SECOND.txt</w:t>
      </w:r>
    </w:p>
    <w:p>
      <w:pPr>
        <w:autoSpaceDN w:val="0"/>
        <w:autoSpaceDE w:val="0"/>
        <w:widowControl/>
        <w:spacing w:line="216" w:lineRule="exact" w:before="33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Displaying contents of FIRST.txt</w:t>
      </w:r>
    </w:p>
    <w:p>
      <w:pPr>
        <w:autoSpaceDN w:val="0"/>
        <w:autoSpaceDE w:val="0"/>
        <w:widowControl/>
        <w:spacing w:line="216" w:lineRule="exact" w:before="33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use this program, specify the name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of the source file and the destination file.</w:t>
      </w:r>
    </w:p>
    <w:p>
      <w:pPr>
        <w:autoSpaceDN w:val="0"/>
        <w:autoSpaceDE w:val="0"/>
        <w:widowControl/>
        <w:spacing w:line="276" w:lineRule="exact" w:before="50" w:after="0"/>
        <w:ind w:left="1200" w:right="547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For example, to copy a file called FIRST.TXT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to a file called SECOND.TXT, use the following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command line.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java CopyFile FIRST.TXT SECOND.TXT</w:t>
      </w:r>
    </w:p>
    <w:p>
      <w:pPr>
        <w:autoSpaceDN w:val="0"/>
        <w:autoSpaceDE w:val="0"/>
        <w:widowControl/>
        <w:spacing w:line="216" w:lineRule="exact" w:before="33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Copying contents of FIRST.txt to SECOND.txt</w:t>
      </w:r>
    </w:p>
    <w:p>
      <w:pPr>
        <w:autoSpaceDN w:val="0"/>
        <w:autoSpaceDE w:val="0"/>
        <w:widowControl/>
        <w:spacing w:line="216" w:lineRule="exact" w:before="33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File Copied</w:t>
      </w:r>
    </w:p>
    <w:p>
      <w:pPr>
        <w:autoSpaceDN w:val="0"/>
        <w:autoSpaceDE w:val="0"/>
        <w:widowControl/>
        <w:spacing w:line="216" w:lineRule="exact" w:before="33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Displaying contents of SECOND.txt</w:t>
      </w:r>
    </w:p>
    <w:p>
      <w:pPr>
        <w:autoSpaceDN w:val="0"/>
        <w:autoSpaceDE w:val="0"/>
        <w:widowControl/>
        <w:spacing w:line="216" w:lineRule="exact" w:before="33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use this program, specify the name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of the source file and the destination file.</w:t>
      </w:r>
    </w:p>
    <w:p>
      <w:pPr>
        <w:autoSpaceDN w:val="0"/>
        <w:autoSpaceDE w:val="0"/>
        <w:widowControl/>
        <w:spacing w:line="276" w:lineRule="exact" w:before="50" w:after="0"/>
        <w:ind w:left="1200" w:right="547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For example, to copy a file called FIRST.TXT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to a file called SECOND.TXT, use the following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command line.</w:t>
      </w:r>
    </w:p>
    <w:p>
      <w:pPr>
        <w:autoSpaceDN w:val="0"/>
        <w:autoSpaceDE w:val="0"/>
        <w:widowControl/>
        <w:spacing w:line="21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java CopyFile FIRST.TXT SECOND.TXT</w:t>
      </w:r>
    </w:p>
    <w:p>
      <w:pPr>
        <w:autoSpaceDN w:val="0"/>
        <w:autoSpaceDE w:val="0"/>
        <w:widowControl/>
        <w:spacing w:line="214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R:\oop&gt;</w:t>
      </w:r>
    </w:p>
    <w:p>
      <w:pPr>
        <w:autoSpaceDN w:val="0"/>
        <w:autoSpaceDE w:val="0"/>
        <w:widowControl/>
        <w:spacing w:line="170" w:lineRule="exact" w:before="448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216" w:lineRule="exact" w:before="242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Thus, the java program to copy the contents of one file to another file using file was written,</w:t>
      </w:r>
    </w:p>
    <w:p>
      <w:pPr>
        <w:autoSpaceDN w:val="0"/>
        <w:autoSpaceDE w:val="0"/>
        <w:widowControl/>
        <w:spacing w:line="168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executed and verified.</w:t>
      </w:r>
    </w:p>
    <w:p>
      <w:pPr>
        <w:autoSpaceDN w:val="0"/>
        <w:autoSpaceDE w:val="0"/>
        <w:widowControl/>
        <w:spacing w:line="142" w:lineRule="exact" w:before="130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42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524" w:val="left"/>
        </w:tabs>
        <w:autoSpaceDE w:val="0"/>
        <w:widowControl/>
        <w:spacing w:line="86" w:lineRule="exact" w:before="1050" w:after="0"/>
        <w:ind w:left="1200" w:right="1872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 9 </w:t>
      </w:r>
      <w:r>
        <w:br/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DEVELOP APPLICATIONS TO DEMONSTRATE THE</w:t>
      </w:r>
    </w:p>
    <w:p>
      <w:pPr>
        <w:autoSpaceDN w:val="0"/>
        <w:tabs>
          <w:tab w:pos="4444" w:val="left"/>
        </w:tabs>
        <w:autoSpaceDE w:val="0"/>
        <w:widowControl/>
        <w:spacing w:line="252" w:lineRule="exact" w:before="4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DATE: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FEATURES OF GENERICS CLASSES</w:t>
      </w:r>
    </w:p>
    <w:p>
      <w:pPr>
        <w:autoSpaceDN w:val="0"/>
        <w:autoSpaceDE w:val="0"/>
        <w:widowControl/>
        <w:spacing w:line="168" w:lineRule="exact" w:before="77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tabs>
          <w:tab w:pos="1920" w:val="left"/>
        </w:tabs>
        <w:autoSpaceDE w:val="0"/>
        <w:widowControl/>
        <w:spacing w:line="276" w:lineRule="exact" w:before="44" w:after="0"/>
        <w:ind w:left="1200" w:right="864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To write a java program to find the maximum and minimum value from the given type of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elements using ageneric function.</w:t>
      </w:r>
    </w:p>
    <w:p>
      <w:pPr>
        <w:autoSpaceDN w:val="0"/>
        <w:autoSpaceDE w:val="0"/>
        <w:widowControl/>
        <w:spacing w:line="172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 xml:space="preserve"> Start the program.</w:t>
      </w:r>
    </w:p>
    <w:p>
      <w:pPr>
        <w:autoSpaceDN w:val="0"/>
        <w:autoSpaceDE w:val="0"/>
        <w:widowControl/>
        <w:spacing w:line="220" w:lineRule="exact" w:before="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class</w:t>
      </w:r>
      <w:r>
        <w:rPr>
          <w:spacing w:val="-10"/>
          <w:rFonts w:ascii="Times" w:hAnsi="Times" w:eastAsia="Times"/>
          <w:b/>
          <w:color w:val="000000"/>
          <w:sz w:val="24"/>
        </w:rPr>
        <w:t xml:space="preserve"> Myclass</w:t>
      </w:r>
      <w:r>
        <w:rPr>
          <w:spacing w:val="-10"/>
          <w:rFonts w:ascii="Times" w:hAnsi="Times" w:eastAsia="Times"/>
          <w:color w:val="000000"/>
          <w:sz w:val="24"/>
        </w:rPr>
        <w:t>to implement generic class and generic methods.</w:t>
      </w:r>
    </w:p>
    <w:p>
      <w:pPr>
        <w:autoSpaceDN w:val="0"/>
        <w:autoSpaceDE w:val="0"/>
        <w:widowControl/>
        <w:spacing w:line="218" w:lineRule="exact" w:before="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 Get the set of the values belonging to specific data type.</w:t>
      </w:r>
    </w:p>
    <w:p>
      <w:pPr>
        <w:autoSpaceDN w:val="0"/>
        <w:autoSpaceDE w:val="0"/>
        <w:widowControl/>
        <w:spacing w:line="316" w:lineRule="exact" w:before="4" w:after="0"/>
        <w:ind w:left="1200" w:right="144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 xml:space="preserve">Create the objects of the class to hold integer, character and double values.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>Create the method to compare the values and find the maximum value stored in the</w:t>
      </w:r>
    </w:p>
    <w:p>
      <w:pPr>
        <w:autoSpaceDN w:val="0"/>
        <w:autoSpaceDE w:val="0"/>
        <w:widowControl/>
        <w:spacing w:line="164" w:lineRule="exact" w:before="15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array.</w:t>
      </w:r>
    </w:p>
    <w:p>
      <w:pPr>
        <w:autoSpaceDN w:val="0"/>
        <w:autoSpaceDE w:val="0"/>
        <w:widowControl/>
        <w:spacing w:line="318" w:lineRule="exact" w:before="0" w:after="0"/>
        <w:ind w:left="1200" w:right="1296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 xml:space="preserve"> Invoke the method with integer, character, double and string values. The output will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be displayedbased on the data type passed to the method.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>Stop the program.</w:t>
      </w:r>
    </w:p>
    <w:p>
      <w:pPr>
        <w:autoSpaceDN w:val="0"/>
        <w:autoSpaceDE w:val="0"/>
        <w:widowControl/>
        <w:spacing w:line="170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4" w:lineRule="exact" w:before="28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GenericsDemo.java</w:t>
      </w:r>
    </w:p>
    <w:p>
      <w:pPr>
        <w:autoSpaceDN w:val="0"/>
        <w:tabs>
          <w:tab w:pos="1920" w:val="left"/>
          <w:tab w:pos="2640" w:val="left"/>
          <w:tab w:pos="3360" w:val="left"/>
          <w:tab w:pos="4080" w:val="left"/>
        </w:tabs>
        <w:autoSpaceDE w:val="0"/>
        <w:widowControl/>
        <w:spacing w:line="316" w:lineRule="exact" w:before="142" w:after="0"/>
        <w:ind w:left="1200" w:right="53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class MyClass&lt;T extends Comparable&lt;T&gt;&gt;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T[] vals;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MyClass(T[] obj)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vals = obj;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T min()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 v = vals[0];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for(inti=1; i&lt;vals.length; i++)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if(vals[i].compareTo(v) &lt; 0)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v = vals[i];</w:t>
      </w:r>
    </w:p>
    <w:p>
      <w:pPr>
        <w:autoSpaceDN w:val="0"/>
        <w:autoSpaceDE w:val="0"/>
        <w:widowControl/>
        <w:spacing w:line="172" w:lineRule="exact" w:before="142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 v;</w:t>
      </w:r>
    </w:p>
    <w:p>
      <w:pPr>
        <w:autoSpaceDN w:val="0"/>
        <w:tabs>
          <w:tab w:pos="2640" w:val="left"/>
          <w:tab w:pos="3360" w:val="left"/>
          <w:tab w:pos="4080" w:val="left"/>
        </w:tabs>
        <w:autoSpaceDE w:val="0"/>
        <w:widowControl/>
        <w:spacing w:line="316" w:lineRule="exact" w:before="14" w:after="0"/>
        <w:ind w:left="1920" w:right="532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T max()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 v = vals[0];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for(inti=1; i&lt;vals.length;i++)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if(vals[i].compareTo(v) &gt; 0)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v = vals[i];</w:t>
      </w:r>
    </w:p>
    <w:p>
      <w:pPr>
        <w:autoSpaceDN w:val="0"/>
        <w:autoSpaceDE w:val="0"/>
        <w:widowControl/>
        <w:spacing w:line="174" w:lineRule="exact" w:before="140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 v;</w:t>
      </w:r>
    </w:p>
    <w:p>
      <w:pPr>
        <w:autoSpaceDN w:val="0"/>
        <w:autoSpaceDE w:val="0"/>
        <w:widowControl/>
        <w:spacing w:line="144" w:lineRule="exact" w:before="56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920" w:val="left"/>
        </w:tabs>
        <w:autoSpaceDE w:val="0"/>
        <w:widowControl/>
        <w:spacing w:line="318" w:lineRule="exact" w:before="842" w:after="0"/>
        <w:ind w:left="1200" w:right="9360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 GenericsDemo</w:t>
      </w:r>
    </w:p>
    <w:p>
      <w:pPr>
        <w:autoSpaceDN w:val="0"/>
        <w:tabs>
          <w:tab w:pos="1920" w:val="left"/>
          <w:tab w:pos="2640" w:val="left"/>
        </w:tabs>
        <w:autoSpaceDE w:val="0"/>
        <w:widowControl/>
        <w:spacing w:line="318" w:lineRule="exact" w:before="42" w:after="0"/>
        <w:ind w:left="1200" w:right="302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 args[])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Integer num[]={10,2,5,4,6,1};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Character ch[]={'v','p','s','a','n','h'};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Double d[]={20.2,45.4,71.6,88.3,54.6,10.4};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String str[]= {"hai","how","are","you"};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MyClass&lt;Integer&gt;iob = new MyClass&lt;Integer&gt;(num);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MyClass&lt;Character&gt; cob = new MyClass&lt;Character&gt;(ch);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MyClass&lt;Double&gt;dob = new MyClass&lt;Double&gt;(d);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MyClass&lt;String&gt;sob=new MyClass&lt;String&gt;(str);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System.out.println("Max value in num: " + iob.max());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System.out.println("Min value in num: " + iob.min());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System.out.println("Max value in ch: " + cob.max());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System.out.println("Min value in ch: " + cob.min());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System.out.println("Max value in d: " + dob.max());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System.out.println("Min value in d: " + dob.min());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System.out.println("Max value in str: " + sob.max());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System.out.println("Min value in str: " + sob.min());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2" w:lineRule="exact" w:before="27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76" w:lineRule="exact" w:before="176" w:after="0"/>
        <w:ind w:left="1200" w:right="806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Max value in num: 10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Min value in num: 1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Max value in ch: v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Min value in ch: a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Max value in d: 88.3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Min value in d: 10.4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Max value in str: you</w:t>
      </w:r>
    </w:p>
    <w:p>
      <w:pPr>
        <w:autoSpaceDN w:val="0"/>
        <w:autoSpaceDE w:val="0"/>
        <w:widowControl/>
        <w:spacing w:line="168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Min value in str: are</w:t>
      </w:r>
    </w:p>
    <w:p>
      <w:pPr>
        <w:autoSpaceDN w:val="0"/>
        <w:autoSpaceDE w:val="0"/>
        <w:widowControl/>
        <w:spacing w:line="172" w:lineRule="exact" w:before="166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tabs>
          <w:tab w:pos="1920" w:val="left"/>
        </w:tabs>
        <w:autoSpaceDE w:val="0"/>
        <w:widowControl/>
        <w:spacing w:line="276" w:lineRule="exact" w:before="224" w:after="0"/>
        <w:ind w:left="1200" w:right="864" w:firstLine="0"/>
        <w:jc w:val="left"/>
      </w:pP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Thus, the Java program to find the maximum and minimum value from the given type of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elements was implemented using generics and executed successfully.</w:t>
      </w:r>
    </w:p>
    <w:p>
      <w:pPr>
        <w:autoSpaceDN w:val="0"/>
        <w:autoSpaceDE w:val="0"/>
        <w:widowControl/>
        <w:spacing w:line="140" w:lineRule="exact" w:before="122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44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3360" w:val="left"/>
        </w:tabs>
        <w:autoSpaceDE w:val="0"/>
        <w:widowControl/>
        <w:spacing w:line="218" w:lineRule="exact" w:before="954" w:after="0"/>
        <w:ind w:left="1200" w:right="1728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EX.NO.: 10(a) </w:t>
      </w:r>
      <w:r>
        <w:br/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DEVELOP APPLICATIONS USING JAVAFX CONTROLS</w:t>
      </w:r>
    </w:p>
    <w:p>
      <w:pPr>
        <w:autoSpaceDN w:val="0"/>
        <w:autoSpaceDE w:val="0"/>
        <w:widowControl/>
        <w:spacing w:line="168" w:lineRule="exact" w:before="4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DATE:</w:t>
      </w:r>
    </w:p>
    <w:p>
      <w:pPr>
        <w:autoSpaceDN w:val="0"/>
        <w:autoSpaceDE w:val="0"/>
        <w:widowControl/>
        <w:spacing w:line="168" w:lineRule="exact" w:before="77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write a program to display multiple choice test question using JavaFX.</w:t>
      </w:r>
    </w:p>
    <w:p>
      <w:pPr>
        <w:autoSpaceDN w:val="0"/>
        <w:autoSpaceDE w:val="0"/>
        <w:widowControl/>
        <w:spacing w:line="172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3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>Start the program</w:t>
      </w:r>
    </w:p>
    <w:p>
      <w:pPr>
        <w:autoSpaceDN w:val="0"/>
        <w:autoSpaceDE w:val="0"/>
        <w:widowControl/>
        <w:spacing w:line="220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Import the necessary packages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public class that extends the Application class.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>Override the start() method, which is found in the Application class.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>Create the button and name "Submit" on the button.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>Create radio buttons and link them all to the group question1.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>Disable the submit button by default initially.</w:t>
      </w:r>
    </w:p>
    <w:p>
      <w:pPr>
        <w:autoSpaceDN w:val="0"/>
        <w:autoSpaceDE w:val="0"/>
        <w:widowControl/>
        <w:spacing w:line="214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>Add event handlers to all the radio buttons</w:t>
      </w:r>
    </w:p>
    <w:p>
      <w:pPr>
        <w:autoSpaceDN w:val="0"/>
        <w:autoSpaceDE w:val="0"/>
        <w:widowControl/>
        <w:spacing w:line="218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9: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61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316" w:lineRule="exact" w:before="162" w:after="0"/>
        <w:ind w:left="1200" w:right="5184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import javafx.application.Application;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static javafx.application.Application.launch;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javafx.scene.Scene;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javafx.scene.control.Button;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javafx.scene.control.Label;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javafx.scene.control.RadioButton;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javafx.scene.control.ToggleGroup;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javafx.scene.layout.VBox;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import javafx.stage.Stage;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public class MCTest extends Application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68" w:lineRule="exact" w:before="11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tabs>
          <w:tab w:pos="1680" w:val="left"/>
          <w:tab w:pos="1920" w:val="left"/>
          <w:tab w:pos="2640" w:val="left"/>
        </w:tabs>
        <w:autoSpaceDE w:val="0"/>
        <w:widowControl/>
        <w:spacing w:line="316" w:lineRule="exact" w:before="50" w:after="0"/>
        <w:ind w:left="1200" w:right="4032" w:firstLine="0"/>
        <w:jc w:val="left"/>
      </w:pP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void start(Stage primaryStage)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primaryStage.setTitle("Test Question 1");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Label labelfirst= new Label("What is 10 + 20?");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Label labelresponse= new Label();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Button button= new Button("Submit");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RadioButton radio1, radio2, radio3, radio4;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radio1=new RadioButton("10");</w:t>
      </w:r>
    </w:p>
    <w:p>
      <w:pPr>
        <w:autoSpaceDN w:val="0"/>
        <w:autoSpaceDE w:val="0"/>
        <w:widowControl/>
        <w:spacing w:line="142" w:lineRule="exact" w:before="55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318" w:lineRule="exact" w:before="840" w:after="0"/>
        <w:ind w:left="2640" w:right="5630" w:firstLine="0"/>
        <w:jc w:val="both"/>
      </w:pPr>
      <w:r>
        <w:rPr>
          <w:spacing w:val="-10"/>
          <w:rFonts w:ascii="Times" w:hAnsi="Times" w:eastAsia="Times"/>
          <w:color w:val="000000"/>
          <w:sz w:val="24"/>
        </w:rPr>
        <w:t xml:space="preserve">radio2= new RadioButton("20");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radio3= new RadioButton("30");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radio4= new RadioButton("40");</w:t>
      </w:r>
    </w:p>
    <w:p>
      <w:pPr>
        <w:autoSpaceDN w:val="0"/>
        <w:autoSpaceDE w:val="0"/>
        <w:widowControl/>
        <w:spacing w:line="318" w:lineRule="exact" w:before="328" w:after="0"/>
        <w:ind w:left="2640" w:right="432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ToggleGroup question1= new ToggleGroup();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radio1.setToggleGroup(question1);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radio2.setToggleGroup(question1);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radio3.setToggleGroup(question1);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radio4.setToggleGroup(question1);</w:t>
      </w:r>
    </w:p>
    <w:p>
      <w:pPr>
        <w:autoSpaceDN w:val="0"/>
        <w:autoSpaceDE w:val="0"/>
        <w:widowControl/>
        <w:spacing w:line="318" w:lineRule="exact" w:before="306" w:after="0"/>
        <w:ind w:left="2640" w:right="3888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button.setDisable(true);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radio1.setOnAction(e -&gt;button.setDisable(false) 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radio2.setOnAction(e -&gt;button.setDisable(false) 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radio3.setOnAction(e -&gt;button.setDisable(false) 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radio4.setOnAction(e -&gt;button.setDisable(false) );</w:t>
      </w:r>
    </w:p>
    <w:p>
      <w:pPr>
        <w:autoSpaceDN w:val="0"/>
        <w:tabs>
          <w:tab w:pos="3360" w:val="left"/>
          <w:tab w:pos="4082" w:val="left"/>
          <w:tab w:pos="4802" w:val="left"/>
        </w:tabs>
        <w:autoSpaceDE w:val="0"/>
        <w:widowControl/>
        <w:spacing w:line="318" w:lineRule="exact" w:before="318" w:after="0"/>
        <w:ind w:left="2640" w:right="3312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button.setOnAction(e -&gt;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if (radio3.isSelected())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labelresponse.setText("Correct answer");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button.setDisable(true);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66" w:lineRule="exact" w:before="110" w:after="0"/>
        <w:ind w:left="0" w:right="7694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else</w:t>
      </w:r>
    </w:p>
    <w:p>
      <w:pPr>
        <w:autoSpaceDN w:val="0"/>
        <w:tabs>
          <w:tab w:pos="1680" w:val="left"/>
          <w:tab w:pos="1920" w:val="left"/>
          <w:tab w:pos="2640" w:val="left"/>
          <w:tab w:pos="3360" w:val="left"/>
          <w:tab w:pos="4082" w:val="left"/>
        </w:tabs>
        <w:autoSpaceDE w:val="0"/>
        <w:widowControl/>
        <w:spacing w:line="318" w:lineRule="exact" w:before="42" w:after="0"/>
        <w:ind w:left="1200" w:right="1440" w:firstLine="0"/>
        <w:jc w:val="left"/>
      </w:pP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labelresponse.setText("Wrong answer");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button.setDisable(true);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VBox layout= new VBox(5);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layout.getChildren().addAll(labelfirst, radio1, radio2, radio3, radio4, button,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labelresponse); </w:t>
      </w:r>
      <w:r>
        <w:br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Scene scene1= new Scene(layout, 400, 250);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primaryStage.setScene(scene1);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primaryStage.show();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public static void main(String[] args)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launch(args); </w:t>
      </w:r>
      <w:r>
        <w:br/>
      </w:r>
      <w:r>
        <w:tab/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 xml:space="preserve">}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4" w:lineRule="exact" w:before="126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5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170" w:lineRule="exact" w:before="1206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198" w:lineRule="exact" w:before="25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2"/>
        </w:rPr>
        <w:t>Thus, the Java program for multiple choice test questions was implemented and executed</w:t>
      </w:r>
    </w:p>
    <w:p>
      <w:pPr>
        <w:autoSpaceDN w:val="0"/>
        <w:autoSpaceDE w:val="0"/>
        <w:widowControl/>
        <w:spacing w:line="198" w:lineRule="exact" w:before="5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2"/>
        </w:rPr>
        <w:t>successfully.</w:t>
      </w:r>
    </w:p>
    <w:p>
      <w:pPr>
        <w:autoSpaceDN w:val="0"/>
        <w:autoSpaceDE w:val="0"/>
        <w:widowControl/>
        <w:spacing w:line="140" w:lineRule="exact" w:before="105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47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9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EX.NO.: 10(b)</w:t>
      </w:r>
    </w:p>
    <w:p>
      <w:pPr>
        <w:autoSpaceDN w:val="0"/>
        <w:autoSpaceDE w:val="0"/>
        <w:widowControl/>
        <w:spacing w:line="170" w:lineRule="exact" w:before="28" w:after="0"/>
        <w:ind w:left="0" w:right="1636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DEVELOP APPLICATIONS USING LAYOUTS AND MENUS</w:t>
      </w:r>
    </w:p>
    <w:p>
      <w:pPr>
        <w:autoSpaceDN w:val="0"/>
        <w:autoSpaceDE w:val="0"/>
        <w:widowControl/>
        <w:spacing w:line="168" w:lineRule="exact" w:before="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DATE:</w:t>
      </w:r>
    </w:p>
    <w:p>
      <w:pPr>
        <w:autoSpaceDN w:val="0"/>
        <w:autoSpaceDE w:val="0"/>
        <w:widowControl/>
        <w:spacing w:line="168" w:lineRule="exact" w:before="77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1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write a program to create simple editor with menu using JavaFX.</w:t>
      </w:r>
    </w:p>
    <w:p>
      <w:pPr>
        <w:autoSpaceDN w:val="0"/>
        <w:autoSpaceDE w:val="0"/>
        <w:widowControl/>
        <w:spacing w:line="172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ALGORITHM:</w:t>
      </w:r>
    </w:p>
    <w:p>
      <w:pPr>
        <w:autoSpaceDN w:val="0"/>
        <w:autoSpaceDE w:val="0"/>
        <w:widowControl/>
        <w:spacing w:line="218" w:lineRule="exact" w:before="37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1:</w:t>
      </w:r>
      <w:r>
        <w:rPr>
          <w:spacing w:val="-10"/>
          <w:rFonts w:ascii="Times" w:hAnsi="Times" w:eastAsia="Times"/>
          <w:color w:val="000000"/>
          <w:sz w:val="24"/>
        </w:rPr>
        <w:t>Start the program</w:t>
      </w:r>
    </w:p>
    <w:p>
      <w:pPr>
        <w:autoSpaceDN w:val="0"/>
        <w:autoSpaceDE w:val="0"/>
        <w:widowControl/>
        <w:spacing w:line="220" w:lineRule="exact" w:before="19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2:</w:t>
      </w:r>
      <w:r>
        <w:rPr>
          <w:spacing w:val="-10"/>
          <w:rFonts w:ascii="Times" w:hAnsi="Times" w:eastAsia="Times"/>
          <w:color w:val="000000"/>
          <w:sz w:val="24"/>
        </w:rPr>
        <w:t xml:space="preserve"> Import the necessary packages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3: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a public class that extends the Application class.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4:</w:t>
      </w:r>
      <w:r>
        <w:rPr>
          <w:spacing w:val="-10"/>
          <w:rFonts w:ascii="Times" w:hAnsi="Times" w:eastAsia="Times"/>
          <w:color w:val="000000"/>
          <w:sz w:val="24"/>
        </w:rPr>
        <w:t>Override the start() method, which is found in the Application class.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5:</w:t>
      </w:r>
      <w:r>
        <w:rPr>
          <w:spacing w:val="-10"/>
          <w:rFonts w:ascii="Times" w:hAnsi="Times" w:eastAsia="Times"/>
          <w:color w:val="000000"/>
          <w:sz w:val="24"/>
        </w:rPr>
        <w:t>Create the menubar and add menu like File, Edit etc..</w:t>
      </w:r>
    </w:p>
    <w:p>
      <w:pPr>
        <w:autoSpaceDN w:val="0"/>
        <w:autoSpaceDE w:val="0"/>
        <w:widowControl/>
        <w:spacing w:line="218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6:</w:t>
      </w:r>
      <w:r>
        <w:rPr>
          <w:spacing w:val="-10"/>
          <w:rFonts w:ascii="Times" w:hAnsi="Times" w:eastAsia="Times"/>
          <w:color w:val="000000"/>
          <w:sz w:val="24"/>
        </w:rPr>
        <w:t>In File menu add the menu items open, save and exit.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7:</w:t>
      </w:r>
      <w:r>
        <w:rPr>
          <w:spacing w:val="-10"/>
          <w:rFonts w:ascii="Times" w:hAnsi="Times" w:eastAsia="Times"/>
          <w:color w:val="000000"/>
          <w:sz w:val="24"/>
        </w:rPr>
        <w:t>In Edit menu add menu items like cut,copy and paste.</w:t>
      </w:r>
    </w:p>
    <w:p>
      <w:pPr>
        <w:autoSpaceDN w:val="0"/>
        <w:autoSpaceDE w:val="0"/>
        <w:widowControl/>
        <w:spacing w:line="214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8:</w:t>
      </w:r>
      <w:r>
        <w:rPr>
          <w:spacing w:val="-10"/>
          <w:rFonts w:ascii="Times" w:hAnsi="Times" w:eastAsia="Times"/>
          <w:color w:val="000000"/>
          <w:sz w:val="24"/>
        </w:rPr>
        <w:t>Add event handlers to all menu items</w:t>
      </w:r>
    </w:p>
    <w:p>
      <w:pPr>
        <w:autoSpaceDN w:val="0"/>
        <w:autoSpaceDE w:val="0"/>
        <w:widowControl/>
        <w:spacing w:line="218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9:</w:t>
      </w:r>
      <w:r>
        <w:rPr>
          <w:spacing w:val="-10"/>
          <w:rFonts w:ascii="Times" w:hAnsi="Times" w:eastAsia="Times"/>
          <w:color w:val="000000"/>
          <w:sz w:val="24"/>
        </w:rPr>
        <w:t xml:space="preserve"> Create scene and add it to primary stage.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10:</w:t>
      </w:r>
      <w:r>
        <w:rPr>
          <w:spacing w:val="-10"/>
          <w:rFonts w:ascii="Times" w:hAnsi="Times" w:eastAsia="Times"/>
          <w:color w:val="000000"/>
          <w:sz w:val="24"/>
        </w:rPr>
        <w:t xml:space="preserve"> Launch the application.</w:t>
      </w:r>
    </w:p>
    <w:p>
      <w:pPr>
        <w:autoSpaceDN w:val="0"/>
        <w:autoSpaceDE w:val="0"/>
        <w:widowControl/>
        <w:spacing w:line="218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Step 11:</w:t>
      </w:r>
      <w:r>
        <w:rPr>
          <w:spacing w:val="-10"/>
          <w:rFonts w:ascii="Times" w:hAnsi="Times" w:eastAsia="Times"/>
          <w:color w:val="000000"/>
          <w:sz w:val="24"/>
        </w:rPr>
        <w:t xml:space="preserve"> Stop the program.</w:t>
      </w:r>
    </w:p>
    <w:p>
      <w:pPr>
        <w:autoSpaceDN w:val="0"/>
        <w:autoSpaceDE w:val="0"/>
        <w:widowControl/>
        <w:spacing w:line="170" w:lineRule="exact" w:before="61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PROGRAM:</w:t>
      </w:r>
    </w:p>
    <w:p>
      <w:pPr>
        <w:autoSpaceDN w:val="0"/>
        <w:autoSpaceDE w:val="0"/>
        <w:widowControl/>
        <w:spacing w:line="216" w:lineRule="exact" w:before="2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javafx.application.Application;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javafx.event.ActionEvent;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javafx.event.EventHandler;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javafx.stage.Stage;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javafx.scene.Scene;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javafx.scene.control.Label;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javafx.scene.control.Menu;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javafx.scene.control.MenuBar;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javafx.scene.control.MenuItem;</w:t>
      </w:r>
    </w:p>
    <w:p>
      <w:pPr>
        <w:autoSpaceDN w:val="0"/>
        <w:autoSpaceDE w:val="0"/>
        <w:widowControl/>
        <w:spacing w:line="21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javafx.scene.layout.VBox;</w:t>
      </w:r>
    </w:p>
    <w:p>
      <w:pPr>
        <w:autoSpaceDN w:val="0"/>
        <w:autoSpaceDE w:val="0"/>
        <w:widowControl/>
        <w:spacing w:line="216" w:lineRule="exact" w:before="1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class MenuUI extends Application {</w:t>
      </w:r>
    </w:p>
    <w:p>
      <w:pPr>
        <w:autoSpaceDN w:val="0"/>
        <w:autoSpaceDE w:val="0"/>
        <w:widowControl/>
        <w:spacing w:line="166" w:lineRule="exact" w:before="200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246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start(Stage primaryStage) throws Exception</w:t>
      </w:r>
    </w:p>
    <w:p>
      <w:pPr>
        <w:autoSpaceDN w:val="0"/>
        <w:autoSpaceDE w:val="0"/>
        <w:widowControl/>
        <w:spacing w:line="206" w:lineRule="exact" w:before="200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144" w:lineRule="exact" w:before="37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6" w:lineRule="exact" w:before="952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 newmenu = new Menu("File");</w:t>
      </w:r>
    </w:p>
    <w:p>
      <w:pPr>
        <w:autoSpaceDN w:val="0"/>
        <w:autoSpaceDE w:val="0"/>
        <w:widowControl/>
        <w:spacing w:line="206" w:lineRule="exact" w:before="208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 newmenu2 = new Menu("Edit");</w:t>
      </w:r>
    </w:p>
    <w:p>
      <w:pPr>
        <w:autoSpaceDN w:val="0"/>
        <w:autoSpaceDE w:val="0"/>
        <w:widowControl/>
        <w:spacing w:line="214" w:lineRule="exact" w:before="21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MenuItem m1 = new MenuItem("Open");</w:t>
      </w:r>
    </w:p>
    <w:p>
      <w:pPr>
        <w:autoSpaceDN w:val="0"/>
        <w:autoSpaceDE w:val="0"/>
        <w:widowControl/>
        <w:spacing w:line="204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MenuItem m2 = new MenuItem("Save");</w:t>
      </w:r>
    </w:p>
    <w:p>
      <w:pPr>
        <w:autoSpaceDN w:val="0"/>
        <w:autoSpaceDE w:val="0"/>
        <w:widowControl/>
        <w:spacing w:line="208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MenuItem m3 = new MenuItem("Exit");</w:t>
      </w:r>
    </w:p>
    <w:p>
      <w:pPr>
        <w:autoSpaceDN w:val="0"/>
        <w:autoSpaceDE w:val="0"/>
        <w:widowControl/>
        <w:spacing w:line="204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MenuItem m4 = new MenuItem("Cut");</w:t>
      </w:r>
    </w:p>
    <w:p>
      <w:pPr>
        <w:autoSpaceDN w:val="0"/>
        <w:autoSpaceDE w:val="0"/>
        <w:widowControl/>
        <w:spacing w:line="218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MenuItem m5 = new MenuItem("Copy");</w:t>
      </w:r>
    </w:p>
    <w:p>
      <w:pPr>
        <w:autoSpaceDN w:val="0"/>
        <w:autoSpaceDE w:val="0"/>
        <w:widowControl/>
        <w:spacing w:line="206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MenuItem m6 = new MenuItem("Paste");</w:t>
      </w:r>
    </w:p>
    <w:p>
      <w:pPr>
        <w:autoSpaceDN w:val="0"/>
        <w:autoSpaceDE w:val="0"/>
        <w:widowControl/>
        <w:spacing w:line="218" w:lineRule="exact" w:before="208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newmenu.getItems().add(m1);</w:t>
      </w:r>
    </w:p>
    <w:p>
      <w:pPr>
        <w:autoSpaceDN w:val="0"/>
        <w:autoSpaceDE w:val="0"/>
        <w:widowControl/>
        <w:spacing w:line="216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newmenu.getItems().add(m2);</w:t>
      </w:r>
    </w:p>
    <w:p>
      <w:pPr>
        <w:autoSpaceDN w:val="0"/>
        <w:autoSpaceDE w:val="0"/>
        <w:widowControl/>
        <w:spacing w:line="21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newmenu.getItems().add(m3);</w:t>
      </w:r>
    </w:p>
    <w:p>
      <w:pPr>
        <w:autoSpaceDN w:val="0"/>
        <w:autoSpaceDE w:val="0"/>
        <w:widowControl/>
        <w:spacing w:line="216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newmenu2.getItems().add(m4);</w:t>
      </w:r>
    </w:p>
    <w:p>
      <w:pPr>
        <w:autoSpaceDN w:val="0"/>
        <w:autoSpaceDE w:val="0"/>
        <w:widowControl/>
        <w:spacing w:line="218" w:lineRule="exact" w:before="198" w:after="0"/>
        <w:ind w:left="19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newmenu2.getItems().add(m5);</w:t>
      </w:r>
    </w:p>
    <w:p>
      <w:pPr>
        <w:autoSpaceDN w:val="0"/>
        <w:autoSpaceDE w:val="0"/>
        <w:widowControl/>
        <w:spacing w:line="216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newmenu2.getItems().add(m6);</w:t>
      </w:r>
    </w:p>
    <w:p>
      <w:pPr>
        <w:autoSpaceDN w:val="0"/>
        <w:autoSpaceDE w:val="0"/>
        <w:widowControl/>
        <w:spacing w:line="20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MenuBar newmb = new MenuBar();</w:t>
      </w:r>
    </w:p>
    <w:p>
      <w:pPr>
        <w:autoSpaceDN w:val="0"/>
        <w:autoSpaceDE w:val="0"/>
        <w:widowControl/>
        <w:spacing w:line="216" w:lineRule="exact" w:before="2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newmb.getMenus().add(newmenu);</w:t>
      </w:r>
    </w:p>
    <w:p>
      <w:pPr>
        <w:autoSpaceDN w:val="0"/>
        <w:autoSpaceDE w:val="0"/>
        <w:widowControl/>
        <w:spacing w:line="216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newmb.getMenus().add(newmenu2);</w:t>
      </w:r>
    </w:p>
    <w:p>
      <w:pPr>
        <w:autoSpaceDN w:val="0"/>
        <w:autoSpaceDE w:val="0"/>
        <w:widowControl/>
        <w:spacing w:line="206" w:lineRule="exact" w:before="19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Label l = new Label("\t\t\t\t\t\t + "You have selected no menu items");</w:t>
      </w:r>
    </w:p>
    <w:p>
      <w:pPr>
        <w:autoSpaceDN w:val="0"/>
        <w:autoSpaceDE w:val="0"/>
        <w:widowControl/>
        <w:spacing w:line="208" w:lineRule="exact" w:before="21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EventHandler&lt;ActionEvent&gt; event = new EventHandler&lt;ActionEvent&gt;() {</w:t>
      </w:r>
    </w:p>
    <w:p>
      <w:pPr>
        <w:autoSpaceDN w:val="0"/>
        <w:autoSpaceDE w:val="0"/>
        <w:widowControl/>
        <w:spacing w:line="216" w:lineRule="exact" w:before="204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handle(ActionEvent e)</w:t>
      </w:r>
    </w:p>
    <w:p>
      <w:pPr>
        <w:autoSpaceDN w:val="0"/>
        <w:autoSpaceDE w:val="0"/>
        <w:widowControl/>
        <w:spacing w:line="208" w:lineRule="exact" w:before="200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{</w:t>
      </w:r>
    </w:p>
    <w:p>
      <w:pPr>
        <w:autoSpaceDN w:val="0"/>
        <w:autoSpaceDE w:val="0"/>
        <w:widowControl/>
        <w:spacing w:line="216" w:lineRule="exact" w:before="204" w:after="0"/>
        <w:ind w:left="26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l.setText("\t\t\t\t\t\t" + ((MenuItem)e.getSource()).getText() +</w:t>
      </w:r>
    </w:p>
    <w:p>
      <w:pPr>
        <w:autoSpaceDN w:val="0"/>
        <w:autoSpaceDE w:val="0"/>
        <w:widowControl/>
        <w:spacing w:line="206" w:lineRule="exact" w:before="200" w:after="0"/>
        <w:ind w:left="0" w:right="4792" w:firstLine="0"/>
        <w:jc w:val="right"/>
      </w:pPr>
      <w:r>
        <w:rPr>
          <w:spacing w:val="-10"/>
          <w:rFonts w:ascii="Times" w:hAnsi="Times" w:eastAsia="Times"/>
          <w:color w:val="000000"/>
          <w:sz w:val="24"/>
        </w:rPr>
        <w:t>" menu item selected");</w:t>
      </w:r>
    </w:p>
    <w:p>
      <w:pPr>
        <w:autoSpaceDN w:val="0"/>
        <w:autoSpaceDE w:val="0"/>
        <w:widowControl/>
        <w:spacing w:line="206" w:lineRule="exact" w:before="208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08" w:lineRule="exact" w:before="20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m1.setOnAction(event);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m2.setOnAction(event);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m3.setOnAction(event);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m4.setOnAction(event);</w:t>
      </w:r>
    </w:p>
    <w:p>
      <w:pPr>
        <w:autoSpaceDN w:val="0"/>
        <w:autoSpaceDE w:val="0"/>
        <w:widowControl/>
        <w:spacing w:line="208" w:lineRule="exact" w:before="20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m5.setOnAction(event);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m6.setOnAction(event);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VBox box = new VBox(newmb,l);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Scene scene = new Scene(box,400,200);</w:t>
      </w:r>
    </w:p>
    <w:p>
      <w:pPr>
        <w:autoSpaceDN w:val="0"/>
        <w:autoSpaceDE w:val="0"/>
        <w:widowControl/>
        <w:spacing w:line="21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primaryStage.setScene(scene);</w:t>
      </w:r>
    </w:p>
    <w:p>
      <w:pPr>
        <w:autoSpaceDN w:val="0"/>
        <w:autoSpaceDE w:val="0"/>
        <w:widowControl/>
        <w:spacing w:line="144" w:lineRule="exact" w:before="28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49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9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primaryStage.setTitle("JavaFX Menu");</w:t>
      </w:r>
    </w:p>
    <w:p>
      <w:pPr>
        <w:autoSpaceDN w:val="0"/>
        <w:autoSpaceDE w:val="0"/>
        <w:widowControl/>
        <w:spacing w:line="216" w:lineRule="exact" w:before="19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primaryStage.show();</w:t>
      </w:r>
    </w:p>
    <w:p>
      <w:pPr>
        <w:autoSpaceDN w:val="0"/>
        <w:autoSpaceDE w:val="0"/>
        <w:widowControl/>
        <w:spacing w:line="206" w:lineRule="exact" w:before="2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06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main(String[] args) {</w:t>
      </w:r>
    </w:p>
    <w:p>
      <w:pPr>
        <w:autoSpaceDN w:val="0"/>
        <w:autoSpaceDE w:val="0"/>
        <w:widowControl/>
        <w:spacing w:line="218" w:lineRule="exact" w:before="198" w:after="0"/>
        <w:ind w:left="168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Application.launch(args);</w:t>
      </w:r>
    </w:p>
    <w:p>
      <w:pPr>
        <w:autoSpaceDN w:val="0"/>
        <w:autoSpaceDE w:val="0"/>
        <w:widowControl/>
        <w:spacing w:line="208" w:lineRule="exact" w:before="196" w:after="0"/>
        <w:ind w:left="144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0" w:lineRule="exact" w:before="20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170" w:lineRule="exact" w:before="942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RESULT:</w:t>
      </w:r>
    </w:p>
    <w:p>
      <w:pPr>
        <w:autoSpaceDN w:val="0"/>
        <w:autoSpaceDE w:val="0"/>
        <w:widowControl/>
        <w:spacing w:line="198" w:lineRule="exact" w:before="258" w:after="0"/>
        <w:ind w:left="0" w:right="0" w:firstLine="0"/>
        <w:jc w:val="center"/>
      </w:pPr>
      <w:r>
        <w:rPr>
          <w:spacing w:val="-10"/>
          <w:rFonts w:ascii="Times" w:hAnsi="Times" w:eastAsia="Times"/>
          <w:color w:val="000000"/>
          <w:sz w:val="22"/>
        </w:rPr>
        <w:t>Thus, the Java program for simple editor was implemented and executed successfully.</w:t>
      </w:r>
    </w:p>
    <w:p>
      <w:pPr>
        <w:autoSpaceDN w:val="0"/>
        <w:autoSpaceDE w:val="0"/>
        <w:widowControl/>
        <w:spacing w:line="144" w:lineRule="exact" w:before="104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966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EX.NO.: 11</w:t>
      </w:r>
    </w:p>
    <w:p>
      <w:pPr>
        <w:autoSpaceDN w:val="0"/>
        <w:autoSpaceDE w:val="0"/>
        <w:widowControl/>
        <w:spacing w:line="188" w:lineRule="exact" w:before="0" w:after="0"/>
        <w:ind w:left="0" w:right="1462" w:firstLine="0"/>
        <w:jc w:val="right"/>
      </w:pPr>
      <w:r>
        <w:rPr>
          <w:spacing w:val="-10"/>
          <w:rFonts w:ascii="Times" w:hAnsi="Times" w:eastAsia="Times"/>
          <w:b/>
          <w:color w:val="000000"/>
          <w:sz w:val="24"/>
        </w:rPr>
        <w:t>DEVELOP A MINI PROJECT FOR ANY APPLICATION USING</w:t>
      </w:r>
    </w:p>
    <w:p>
      <w:pPr>
        <w:autoSpaceDN w:val="0"/>
        <w:tabs>
          <w:tab w:pos="3374" w:val="left"/>
        </w:tabs>
        <w:autoSpaceDE w:val="0"/>
        <w:widowControl/>
        <w:spacing w:line="254" w:lineRule="exact" w:before="2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 xml:space="preserve">DATE: 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JAVA CONCEPTS (LIBRARY MANAGEMENT SYSTEM)</w:t>
      </w:r>
    </w:p>
    <w:p>
      <w:pPr>
        <w:autoSpaceDN w:val="0"/>
        <w:autoSpaceDE w:val="0"/>
        <w:widowControl/>
        <w:spacing w:line="168" w:lineRule="exact" w:before="30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Aim:</w:t>
      </w:r>
    </w:p>
    <w:p>
      <w:pPr>
        <w:autoSpaceDN w:val="0"/>
        <w:autoSpaceDE w:val="0"/>
        <w:widowControl/>
        <w:spacing w:line="216" w:lineRule="exact" w:before="306" w:after="0"/>
        <w:ind w:left="192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 create a library management system using java program.</w:t>
      </w:r>
    </w:p>
    <w:p>
      <w:pPr>
        <w:autoSpaceDN w:val="0"/>
        <w:autoSpaceDE w:val="0"/>
        <w:widowControl/>
        <w:spacing w:line="16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Procedure:</w:t>
      </w:r>
    </w:p>
    <w:p>
      <w:pPr>
        <w:autoSpaceDN w:val="0"/>
        <w:autoSpaceDE w:val="0"/>
        <w:widowControl/>
        <w:spacing w:line="216" w:lineRule="exact" w:before="30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 Library Management System has become an essential tool for public libraries, school libraries,</w:t>
      </w:r>
    </w:p>
    <w:p>
      <w:pPr>
        <w:autoSpaceDN w:val="0"/>
        <w:autoSpaceDE w:val="0"/>
        <w:widowControl/>
        <w:spacing w:line="216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college libraries. The Library management system helps librarians to manage, maintain and monitor</w:t>
      </w:r>
    </w:p>
    <w:p>
      <w:pPr>
        <w:autoSpaceDN w:val="0"/>
        <w:autoSpaceDE w:val="0"/>
        <w:widowControl/>
        <w:spacing w:line="218" w:lineRule="exact" w:before="1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 library.</w:t>
      </w:r>
    </w:p>
    <w:p>
      <w:pPr>
        <w:autoSpaceDN w:val="0"/>
        <w:autoSpaceDE w:val="0"/>
        <w:widowControl/>
        <w:spacing w:line="168" w:lineRule="exact" w:before="2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There will be two module:</w:t>
      </w:r>
    </w:p>
    <w:p>
      <w:pPr>
        <w:autoSpaceDN w:val="0"/>
        <w:autoSpaceDE w:val="0"/>
        <w:widowControl/>
        <w:spacing w:line="166" w:lineRule="exact" w:before="11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1. Librarian</w:t>
      </w:r>
    </w:p>
    <w:p>
      <w:pPr>
        <w:autoSpaceDN w:val="0"/>
        <w:autoSpaceDE w:val="0"/>
        <w:widowControl/>
        <w:spacing w:line="166" w:lineRule="exact" w:before="11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2. User/Student</w:t>
      </w:r>
    </w:p>
    <w:p>
      <w:pPr>
        <w:autoSpaceDN w:val="0"/>
        <w:autoSpaceDE w:val="0"/>
        <w:widowControl/>
        <w:spacing w:line="170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Functions of Librarian:</w:t>
      </w:r>
    </w:p>
    <w:p>
      <w:pPr>
        <w:autoSpaceDN w:val="0"/>
        <w:tabs>
          <w:tab w:pos="1652" w:val="left"/>
        </w:tabs>
        <w:autoSpaceDE w:val="0"/>
        <w:widowControl/>
        <w:spacing w:line="162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add users.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add books.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issue books for users.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make entries of the return books of the users.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view users.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view books.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view issued books.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Librarians can view returned books.</w:t>
      </w:r>
    </w:p>
    <w:p>
      <w:pPr>
        <w:autoSpaceDN w:val="0"/>
        <w:autoSpaceDE w:val="0"/>
        <w:widowControl/>
        <w:spacing w:line="170" w:lineRule="exact" w:before="11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Functions of Student/User:</w:t>
      </w:r>
    </w:p>
    <w:p>
      <w:pPr>
        <w:autoSpaceDN w:val="0"/>
        <w:tabs>
          <w:tab w:pos="1652" w:val="left"/>
        </w:tabs>
        <w:autoSpaceDE w:val="0"/>
        <w:widowControl/>
        <w:spacing w:line="162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Users can check or view available books of the library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Users can check or view his/her issued books.</w:t>
      </w:r>
    </w:p>
    <w:p>
      <w:pPr>
        <w:autoSpaceDN w:val="0"/>
        <w:tabs>
          <w:tab w:pos="1652" w:val="left"/>
        </w:tabs>
        <w:autoSpaceDE w:val="0"/>
        <w:widowControl/>
        <w:spacing w:line="166" w:lineRule="exact" w:before="2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Users can check or view his/her returned books status.</w:t>
      </w:r>
    </w:p>
    <w:p>
      <w:pPr>
        <w:autoSpaceDN w:val="0"/>
        <w:autoSpaceDE w:val="0"/>
        <w:widowControl/>
        <w:spacing w:line="216" w:lineRule="exact" w:before="1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Project Prerequisites:</w:t>
      </w:r>
    </w:p>
    <w:p>
      <w:pPr>
        <w:autoSpaceDN w:val="0"/>
        <w:tabs>
          <w:tab w:pos="1652" w:val="left"/>
        </w:tabs>
        <w:autoSpaceDE w:val="0"/>
        <w:widowControl/>
        <w:spacing w:line="216" w:lineRule="exact" w:before="108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IDE Used: NetBeans 11.2 (you can use Eclipse)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Java and MySql should be installed on the machine.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Database Used: MySQL 5.5.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To build a library management system using java we require basic knowledge of java and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MySQL database operations ( and JDBC).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Java provides by default packages such as Abstract Window Toolkit (AWT) &amp; Swing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packages to create user interface (UI) for desktop applications. Also, we need two more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libraries such as Mysql-JDBC-connector and java-date-picker.</w:t>
      </w:r>
    </w:p>
    <w:p>
      <w:pPr>
        <w:autoSpaceDN w:val="0"/>
        <w:autoSpaceDE w:val="0"/>
        <w:widowControl/>
        <w:spacing w:line="216" w:lineRule="exact" w:before="9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Steps to Create Library Management System in Java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These are the steps to build Library Management System in Java:</w:t>
      </w:r>
    </w:p>
    <w:p>
      <w:pPr>
        <w:autoSpaceDN w:val="0"/>
        <w:autoSpaceDE w:val="0"/>
        <w:widowControl/>
        <w:spacing w:line="216" w:lineRule="exact" w:before="298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1. Creating Database</w:t>
      </w:r>
    </w:p>
    <w:p>
      <w:pPr>
        <w:autoSpaceDN w:val="0"/>
        <w:autoSpaceDE w:val="0"/>
        <w:widowControl/>
        <w:spacing w:line="216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2. Importing packages</w:t>
      </w:r>
    </w:p>
    <w:p>
      <w:pPr>
        <w:autoSpaceDN w:val="0"/>
        <w:autoSpaceDE w:val="0"/>
        <w:widowControl/>
        <w:spacing w:line="168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 Functions used</w:t>
      </w:r>
    </w:p>
    <w:p>
      <w:pPr>
        <w:autoSpaceDN w:val="0"/>
        <w:autoSpaceDE w:val="0"/>
        <w:widowControl/>
        <w:spacing w:line="168" w:lineRule="exact" w:before="108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4. Connection to database</w:t>
      </w:r>
    </w:p>
    <w:p>
      <w:pPr>
        <w:autoSpaceDN w:val="0"/>
        <w:autoSpaceDE w:val="0"/>
        <w:widowControl/>
        <w:spacing w:line="218" w:lineRule="exact" w:before="106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5. Defining Login function</w:t>
      </w:r>
    </w:p>
    <w:p>
      <w:pPr>
        <w:autoSpaceDN w:val="0"/>
        <w:autoSpaceDE w:val="0"/>
        <w:widowControl/>
        <w:spacing w:line="216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6. Defining Librarian functions</w:t>
      </w:r>
    </w:p>
    <w:p>
      <w:pPr>
        <w:autoSpaceDN w:val="0"/>
        <w:autoSpaceDE w:val="0"/>
        <w:widowControl/>
        <w:spacing w:line="216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7. Defining Student function</w:t>
      </w:r>
    </w:p>
    <w:p>
      <w:pPr>
        <w:autoSpaceDN w:val="0"/>
        <w:autoSpaceDE w:val="0"/>
        <w:widowControl/>
        <w:spacing w:line="172" w:lineRule="exact" w:before="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1. Create Database</w:t>
      </w:r>
    </w:p>
    <w:p>
      <w:pPr>
        <w:autoSpaceDN w:val="0"/>
        <w:autoSpaceDE w:val="0"/>
        <w:widowControl/>
        <w:spacing w:line="142" w:lineRule="exact" w:before="35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51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9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 this step, we basically create our library management system database.</w:t>
      </w:r>
    </w:p>
    <w:p>
      <w:pPr>
        <w:autoSpaceDN w:val="0"/>
        <w:autoSpaceDE w:val="0"/>
        <w:widowControl/>
        <w:spacing w:line="198" w:lineRule="exact" w:before="3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Also, we create four tables:</w:t>
      </w:r>
    </w:p>
    <w:p>
      <w:pPr>
        <w:autoSpaceDN w:val="0"/>
        <w:tabs>
          <w:tab w:pos="1652" w:val="left"/>
        </w:tabs>
        <w:autoSpaceDE w:val="0"/>
        <w:widowControl/>
        <w:spacing w:line="218" w:lineRule="exact" w:before="158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Users table for storing information such as username, password, user_type and users table is</w:t>
      </w:r>
    </w:p>
    <w:p>
      <w:pPr>
        <w:autoSpaceDN w:val="0"/>
        <w:autoSpaceDE w:val="0"/>
        <w:widowControl/>
        <w:spacing w:line="218" w:lineRule="exact" w:before="58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used for login purposes.</w:t>
      </w:r>
    </w:p>
    <w:p>
      <w:pPr>
        <w:autoSpaceDN w:val="0"/>
        <w:tabs>
          <w:tab w:pos="1652" w:val="left"/>
        </w:tabs>
        <w:autoSpaceDE w:val="0"/>
        <w:widowControl/>
        <w:spacing w:line="116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Books table for storing books details of library.</w:t>
      </w:r>
    </w:p>
    <w:p>
      <w:pPr>
        <w:autoSpaceDN w:val="0"/>
        <w:tabs>
          <w:tab w:pos="1652" w:val="left"/>
        </w:tabs>
        <w:autoSpaceDE w:val="0"/>
        <w:widowControl/>
        <w:spacing w:line="116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Issued books table for storing the entries of the user if he/she took a book from the library.</w:t>
      </w:r>
    </w:p>
    <w:p>
      <w:pPr>
        <w:autoSpaceDN w:val="0"/>
        <w:tabs>
          <w:tab w:pos="1652" w:val="left"/>
        </w:tabs>
        <w:autoSpaceDE w:val="0"/>
        <w:widowControl/>
        <w:spacing w:line="116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color w:val="000000"/>
          <w:sz w:val="24"/>
        </w:rPr>
        <w:t>Return books table for storing the entries of the user if he/she returns the books to the library.</w:t>
      </w:r>
    </w:p>
    <w:p>
      <w:pPr>
        <w:autoSpaceDN w:val="0"/>
        <w:autoSpaceDE w:val="0"/>
        <w:widowControl/>
        <w:spacing w:line="214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Sql Queries</w:t>
      </w:r>
    </w:p>
    <w:p>
      <w:pPr>
        <w:autoSpaceDN w:val="0"/>
        <w:autoSpaceDE w:val="0"/>
        <w:widowControl/>
        <w:spacing w:line="216" w:lineRule="exact" w:before="37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a) Creating database:</w:t>
      </w:r>
    </w:p>
    <w:p>
      <w:pPr>
        <w:autoSpaceDN w:val="0"/>
        <w:autoSpaceDE w:val="0"/>
        <w:widowControl/>
        <w:spacing w:line="216" w:lineRule="exact" w:before="34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 database library;</w:t>
      </w:r>
    </w:p>
    <w:p>
      <w:pPr>
        <w:autoSpaceDN w:val="0"/>
        <w:autoSpaceDE w:val="0"/>
        <w:widowControl/>
        <w:spacing w:line="216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b) Creating table BOOKS</w:t>
      </w:r>
    </w:p>
    <w:p>
      <w:pPr>
        <w:autoSpaceDN w:val="0"/>
        <w:autoSpaceDE w:val="0"/>
        <w:widowControl/>
        <w:spacing w:line="206" w:lineRule="exact" w:before="34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 TABLE `books` (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`bid` int(11) NOT NULL AUTO_INCREMENT,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`book_isbn` varchar(40) NOT NULL,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`book_name` varchar(50) NOT NULL,</w:t>
      </w:r>
    </w:p>
    <w:p>
      <w:pPr>
        <w:autoSpaceDN w:val="0"/>
        <w:autoSpaceDE w:val="0"/>
        <w:widowControl/>
        <w:spacing w:line="21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`book_publisher` varchar(50) NOT NULL,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`book_edition` varchar(50) NOT NULL,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`book_genre` varchar(20) NOT NULL,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`book_price` int(11) NOT NULL,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`book_pages` int(11) NOT NULL,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PRIMARY KEY (`bid`)</w:t>
      </w:r>
    </w:p>
    <w:p>
      <w:pPr>
        <w:autoSpaceDN w:val="0"/>
        <w:autoSpaceDE w:val="0"/>
        <w:widowControl/>
        <w:spacing w:line="204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)</w:t>
      </w:r>
    </w:p>
    <w:p>
      <w:pPr>
        <w:autoSpaceDN w:val="0"/>
        <w:autoSpaceDE w:val="0"/>
        <w:widowControl/>
        <w:spacing w:line="206" w:lineRule="exact" w:before="2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c) Create table ISSUED_BOOKS:</w:t>
      </w:r>
    </w:p>
    <w:p>
      <w:pPr>
        <w:autoSpaceDN w:val="0"/>
        <w:autoSpaceDE w:val="0"/>
        <w:widowControl/>
        <w:spacing w:line="206" w:lineRule="exact" w:before="35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 TABLE `issued_books` (</w:t>
      </w:r>
    </w:p>
    <w:p>
      <w:pPr>
        <w:autoSpaceDN w:val="0"/>
        <w:autoSpaceDE w:val="0"/>
        <w:widowControl/>
        <w:spacing w:line="206" w:lineRule="exact" w:before="28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`IID` int(11) NOT NULL AUTO_INCREMENT,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`UID` int(11) NOT NULL,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`BID` int(11) NOT NULL,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`ISSUED_DATE` varchar(20) NOT NULL,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`PERIOD` int(11) NOT NULL,</w:t>
      </w:r>
    </w:p>
    <w:p>
      <w:pPr>
        <w:autoSpaceDN w:val="0"/>
        <w:autoSpaceDE w:val="0"/>
        <w:widowControl/>
        <w:spacing w:line="144" w:lineRule="exact" w:before="72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52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6" w:lineRule="exact" w:before="103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PRIMARY KEY (`IID`),</w:t>
      </w:r>
    </w:p>
    <w:p>
      <w:pPr>
        <w:autoSpaceDN w:val="0"/>
        <w:autoSpaceDE w:val="0"/>
        <w:widowControl/>
        <w:spacing w:line="204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KEY `UID` (`UID`),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KEY `BID` (`BID`),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CONSTRAINT `issued_books_ibfk_2` FOREIGN KEY (`BID`) REFERENCES `books` (`bid`),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CONSTRAINT `issued_books_ibfk_1` FOREIGN KEY (`UID`) REFERENCES `users` (`UID`))</w:t>
      </w:r>
    </w:p>
    <w:p>
      <w:pPr>
        <w:autoSpaceDN w:val="0"/>
        <w:autoSpaceDE w:val="0"/>
        <w:widowControl/>
        <w:spacing w:line="208" w:lineRule="exact" w:before="2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d) Create table RETURNED_BOOKS:</w:t>
      </w:r>
    </w:p>
    <w:p>
      <w:pPr>
        <w:autoSpaceDN w:val="0"/>
        <w:autoSpaceDE w:val="0"/>
        <w:widowControl/>
        <w:spacing w:line="206" w:lineRule="exact" w:before="35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 TABLE `returned_books` (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`rid` int(11) NOT NULL AUTO_INCREMENT,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`bid` int(11) NOT NULL,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`uid` int(11) NOT NULL,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`return_date` varchar(50) NOT NULL,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`fine` int(11) NOT NULL DEFAULT '0',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PRIMARY KEY (`rid`),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KEY `uid` (`uid`),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KEY `bid` (`bid`),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CONSTRAINT `returned_books_ibfk_2` FOREIGN KEY (`bid`) REFERENCES `books` (`bid`),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CONSTRAINT `returned_books_ibfk_1` FOREIGN KEY (`uid`) REFERENCES `users` (`UID`))</w:t>
      </w:r>
    </w:p>
    <w:p>
      <w:pPr>
        <w:autoSpaceDN w:val="0"/>
        <w:autoSpaceDE w:val="0"/>
        <w:widowControl/>
        <w:spacing w:line="206" w:lineRule="exact" w:before="29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e) Create table USERS:</w:t>
      </w:r>
    </w:p>
    <w:p>
      <w:pPr>
        <w:autoSpaceDN w:val="0"/>
        <w:autoSpaceDE w:val="0"/>
        <w:widowControl/>
        <w:spacing w:line="206" w:lineRule="exact" w:before="35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 TABLE `users` (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`UID` int(11) NOT NULL AUTO_INCREMENT,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`USERNAME` varchar(30) NOT NULL,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`PASSWORD` varchar(30) NOT NULL,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`USER_TYPE` int(11) NOT NULL,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PRIMARY KEY (`UID`)</w:t>
      </w:r>
    </w:p>
    <w:p>
      <w:pPr>
        <w:autoSpaceDN w:val="0"/>
        <w:autoSpaceDE w:val="0"/>
        <w:widowControl/>
        <w:spacing w:line="204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)</w:t>
      </w:r>
    </w:p>
    <w:p>
      <w:pPr>
        <w:autoSpaceDN w:val="0"/>
        <w:autoSpaceDE w:val="0"/>
        <w:widowControl/>
        <w:spacing w:line="216" w:lineRule="exact" w:before="26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f)Inserting user:</w:t>
      </w:r>
    </w:p>
    <w:p>
      <w:pPr>
        <w:autoSpaceDN w:val="0"/>
        <w:autoSpaceDE w:val="0"/>
        <w:widowControl/>
        <w:spacing w:line="218" w:lineRule="exact" w:before="374" w:after="0"/>
        <w:ind w:left="1200" w:right="0" w:firstLine="0"/>
        <w:jc w:val="left"/>
      </w:pPr>
      <w:r>
        <w:rPr>
          <w:spacing w:val="-10"/>
          <w:rFonts w:ascii="TimesNewRoman" w:hAnsi="TimesNewRoman" w:eastAsia="TimesNewRoman"/>
          <w:color w:val="000000"/>
          <w:sz w:val="24"/>
        </w:rPr>
        <w:t>INSERT INTO USERS(USERNAME,PASSWORD,USER_TYPE) VALUES (“admin”,”admin”,1)</w:t>
      </w:r>
    </w:p>
    <w:p>
      <w:pPr>
        <w:autoSpaceDN w:val="0"/>
        <w:autoSpaceDE w:val="0"/>
        <w:widowControl/>
        <w:spacing w:line="214" w:lineRule="exact" w:before="29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2. Importing packages</w:t>
      </w:r>
    </w:p>
    <w:p>
      <w:pPr>
        <w:autoSpaceDN w:val="0"/>
        <w:autoSpaceDE w:val="0"/>
        <w:widowControl/>
        <w:spacing w:line="144" w:lineRule="exact" w:before="49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78" w:lineRule="exact" w:before="890" w:after="0"/>
        <w:ind w:left="1200" w:right="576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 this step, we will import required packages such as swing, awt, jxdatepicker library, mysql-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connector library. etc.By default, Swing &amp; AWT packages are installed by JAVA.</w:t>
      </w:r>
    </w:p>
    <w:p>
      <w:pPr>
        <w:autoSpaceDN w:val="0"/>
        <w:autoSpaceDE w:val="0"/>
        <w:widowControl/>
        <w:spacing w:line="276" w:lineRule="exact" w:before="240" w:after="0"/>
        <w:ind w:left="1200" w:right="576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But, jxdatepicker library and MySQL-connector library we have to download and import into our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library management system project.</w:t>
      </w:r>
    </w:p>
    <w:p>
      <w:pPr>
        <w:autoSpaceDN w:val="0"/>
        <w:autoSpaceDE w:val="0"/>
        <w:widowControl/>
        <w:spacing w:line="214" w:lineRule="exact" w:before="6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How to import them?</w:t>
      </w:r>
    </w:p>
    <w:p>
      <w:pPr>
        <w:autoSpaceDN w:val="0"/>
        <w:autoSpaceDE w:val="0"/>
        <w:widowControl/>
        <w:spacing w:line="218" w:lineRule="exact" w:before="56" w:after="0"/>
        <w:ind w:left="1200" w:right="0" w:firstLine="0"/>
        <w:jc w:val="left"/>
      </w:pPr>
      <w:r>
        <w:rPr>
          <w:spacing w:val="-10"/>
          <w:rFonts w:ascii="TimesNewRoman" w:hAnsi="TimesNewRoman" w:eastAsia="TimesNewRoman"/>
          <w:color w:val="000000"/>
          <w:sz w:val="24"/>
        </w:rPr>
        <w:t>Click on Tools &gt;&gt; Libraries &gt;&gt; At bottom left Click on “New Library”. Now, name your library</w:t>
      </w:r>
    </w:p>
    <w:p>
      <w:pPr>
        <w:autoSpaceDN w:val="0"/>
        <w:autoSpaceDE w:val="0"/>
        <w:widowControl/>
        <w:spacing w:line="170" w:lineRule="exact" w:before="58" w:after="0"/>
        <w:ind w:left="1200" w:right="0" w:firstLine="0"/>
        <w:jc w:val="left"/>
      </w:pPr>
      <w:r>
        <w:rPr>
          <w:spacing w:val="-10"/>
          <w:rFonts w:ascii="TimesNewRoman" w:hAnsi="TimesNewRoman" w:eastAsia="TimesNewRoman"/>
          <w:color w:val="000000"/>
          <w:sz w:val="24"/>
        </w:rPr>
        <w:t>and click on “OK”:</w:t>
      </w:r>
    </w:p>
    <w:p>
      <w:pPr>
        <w:autoSpaceDN w:val="0"/>
        <w:autoSpaceDE w:val="0"/>
        <w:widowControl/>
        <w:spacing w:line="276" w:lineRule="exact" w:before="4338" w:after="0"/>
        <w:ind w:left="1200" w:right="576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Click on Add JAR/Folder and select the downloaded file to add in our project. Now, add that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library to java library management project.</w:t>
      </w:r>
    </w:p>
    <w:p>
      <w:pPr>
        <w:autoSpaceDN w:val="0"/>
        <w:autoSpaceDE w:val="0"/>
        <w:widowControl/>
        <w:spacing w:line="170" w:lineRule="exact" w:before="491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Code:</w:t>
      </w:r>
    </w:p>
    <w:p>
      <w:pPr>
        <w:autoSpaceDN w:val="0"/>
        <w:autoSpaceDE w:val="0"/>
        <w:widowControl/>
        <w:spacing w:line="218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java.awt.Color;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java.awt.GridLayout;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java.awt.event.ActionEvent;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java.awt.event.ActionListener;</w:t>
      </w:r>
    </w:p>
    <w:p>
      <w:pPr>
        <w:autoSpaceDN w:val="0"/>
        <w:autoSpaceDE w:val="0"/>
        <w:widowControl/>
        <w:spacing w:line="142" w:lineRule="exact" w:before="31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54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java.sql.*;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java.text.DateFormat;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java.text.SimpleDateFormat;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java.util.ArrayList;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java.util.Calendar;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java.util.Date;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java.util.concurrent.TimeUnit;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javax.swing.*;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javax.swing.table.DefaultTableModel;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import org.jdesktop.swingx.JXDatePicker;</w:t>
      </w:r>
    </w:p>
    <w:p>
      <w:pPr>
        <w:autoSpaceDN w:val="0"/>
        <w:autoSpaceDE w:val="0"/>
        <w:widowControl/>
        <w:spacing w:line="168" w:lineRule="exact" w:before="26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3. Functions used</w:t>
      </w:r>
    </w:p>
    <w:p>
      <w:pPr>
        <w:autoSpaceDN w:val="0"/>
        <w:tabs>
          <w:tab w:pos="1652" w:val="left"/>
        </w:tabs>
        <w:autoSpaceDE w:val="0"/>
        <w:widowControl/>
        <w:spacing w:line="220" w:lineRule="exact" w:before="148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setLayout(layout):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define the layout of the frame, window, pane, in which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all the components are arranged.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NewRoman,Bold" w:hAnsi="TimesNewRoman,Bold" w:eastAsia="TimesNewRoman,Bold"/>
          <w:b/>
          <w:color w:val="000000"/>
          <w:sz w:val="24"/>
        </w:rPr>
        <w:t>setText(“your text”):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set the title or the text on the label, button, etc.</w:t>
      </w:r>
    </w:p>
    <w:p>
      <w:pPr>
        <w:autoSpaceDN w:val="0"/>
        <w:tabs>
          <w:tab w:pos="1652" w:val="left"/>
        </w:tabs>
        <w:autoSpaceDE w:val="0"/>
        <w:widowControl/>
        <w:spacing w:line="116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setVisible(true):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make the frame or window visible to the user. By default,</w:t>
      </w:r>
    </w:p>
    <w:p>
      <w:pPr>
        <w:autoSpaceDN w:val="0"/>
        <w:autoSpaceDE w:val="0"/>
        <w:widowControl/>
        <w:spacing w:line="16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it is false.</w:t>
      </w:r>
    </w:p>
    <w:p>
      <w:pPr>
        <w:autoSpaceDN w:val="0"/>
        <w:tabs>
          <w:tab w:pos="1652" w:val="left"/>
        </w:tabs>
        <w:autoSpaceDE w:val="0"/>
        <w:widowControl/>
        <w:spacing w:line="16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setSize(int width, int height)</w:t>
      </w:r>
      <w:r>
        <w:rPr>
          <w:spacing w:val="-10"/>
          <w:rFonts w:ascii="Times" w:hAnsi="Times" w:eastAsia="Times"/>
          <w:color w:val="000000"/>
          <w:sz w:val="24"/>
        </w:rPr>
        <w:t>: This function takes two parameters such as height and width. It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 used to define the size of frame/window, panel, etc.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setBackground(new Color(255,255,255)):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set the background color of the</w:t>
      </w:r>
    </w:p>
    <w:p>
      <w:pPr>
        <w:autoSpaceDN w:val="0"/>
        <w:autoSpaceDE w:val="0"/>
        <w:widowControl/>
        <w:spacing w:line="212" w:lineRule="exact" w:before="64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UI component.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setForeground(new Color(255,255,255)):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set the foreground color of the</w:t>
      </w:r>
    </w:p>
    <w:p>
      <w:pPr>
        <w:autoSpaceDN w:val="0"/>
        <w:autoSpaceDE w:val="0"/>
        <w:widowControl/>
        <w:spacing w:line="212" w:lineRule="exact" w:before="64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UI component.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add(obj):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is used to add the components in a sequential manner to the frame or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panel.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executeQuery(string</w:t>
      </w:r>
      <w:r>
        <w:rPr>
          <w:spacing w:val="-10"/>
          <w:rFonts w:ascii="Times" w:hAnsi="Times" w:eastAsia="Times"/>
          <w:color w:val="000000"/>
          <w:sz w:val="24"/>
        </w:rPr>
        <w:t xml:space="preserve"> query): This function will execute the sql query.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next():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move the cursor to a new row of the table.</w:t>
      </w:r>
    </w:p>
    <w:p>
      <w:pPr>
        <w:autoSpaceDN w:val="0"/>
        <w:tabs>
          <w:tab w:pos="1652" w:val="left"/>
        </w:tabs>
        <w:autoSpaceDE w:val="0"/>
        <w:widowControl/>
        <w:spacing w:line="126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showMessageDialog():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enable the dialog box to show the message on the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top of the frame.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getText():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get the text from the textfield input of the user.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NewRoman,Bold" w:hAnsi="TimesNewRoman,Bold" w:eastAsia="TimesNewRoman,Bold"/>
          <w:b/>
          <w:color w:val="000000"/>
          <w:sz w:val="24"/>
        </w:rPr>
        <w:t>parseInt(“text”):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convert the string into the integer data type.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setResizable(false):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sets the frame/window resizable. By default, it is true.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setColumnIdentifiers(String</w:t>
      </w:r>
      <w:r>
        <w:rPr>
          <w:spacing w:val="-10"/>
          <w:rFonts w:ascii="Times" w:hAnsi="Times" w:eastAsia="Times"/>
          <w:color w:val="000000"/>
          <w:sz w:val="24"/>
        </w:rPr>
        <w:t xml:space="preserve"> names): This function will set the column names of the model of</w:t>
      </w:r>
    </w:p>
    <w:p>
      <w:pPr>
        <w:autoSpaceDN w:val="0"/>
        <w:autoSpaceDE w:val="0"/>
        <w:widowControl/>
        <w:spacing w:line="166" w:lineRule="exact" w:before="62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 table.</w:t>
      </w:r>
    </w:p>
    <w:p>
      <w:pPr>
        <w:autoSpaceDN w:val="0"/>
        <w:tabs>
          <w:tab w:pos="1652" w:val="left"/>
        </w:tabs>
        <w:autoSpaceDE w:val="0"/>
        <w:widowControl/>
        <w:spacing w:line="16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setOpaque(true):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set up opaque so that the label component paints every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pixel within its bounds.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addRow(Object):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add the data to the new row of the model of the table.</w:t>
      </w:r>
    </w:p>
    <w:p>
      <w:pPr>
        <w:autoSpaceDN w:val="0"/>
        <w:tabs>
          <w:tab w:pos="1652" w:val="left"/>
        </w:tabs>
        <w:autoSpaceDE w:val="0"/>
        <w:widowControl/>
        <w:spacing w:line="118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isSelected():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return true if the radio button is selected otherwise it will</w:t>
      </w:r>
    </w:p>
    <w:p>
      <w:pPr>
        <w:autoSpaceDN w:val="0"/>
        <w:autoSpaceDE w:val="0"/>
        <w:widowControl/>
        <w:spacing w:line="166" w:lineRule="exact" w:before="72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 false.</w:t>
      </w:r>
    </w:p>
    <w:p>
      <w:pPr>
        <w:autoSpaceDN w:val="0"/>
        <w:tabs>
          <w:tab w:pos="1652" w:val="left"/>
        </w:tabs>
        <w:autoSpaceDE w:val="0"/>
        <w:widowControl/>
        <w:spacing w:line="16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dispose():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close the frame / window of library management system.</w:t>
      </w:r>
    </w:p>
    <w:p>
      <w:pPr>
        <w:autoSpaceDN w:val="0"/>
        <w:tabs>
          <w:tab w:pos="1652" w:val="left"/>
        </w:tabs>
        <w:autoSpaceDE w:val="0"/>
        <w:widowControl/>
        <w:spacing w:line="114" w:lineRule="exact" w:before="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getString(int column):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get the varchar/string data from the table of the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mysql database.</w:t>
      </w:r>
    </w:p>
    <w:p>
      <w:pPr>
        <w:autoSpaceDN w:val="0"/>
        <w:autoSpaceDE w:val="0"/>
        <w:widowControl/>
        <w:spacing w:line="142" w:lineRule="exact" w:before="58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tabs>
          <w:tab w:pos="1652" w:val="left"/>
        </w:tabs>
        <w:autoSpaceDE w:val="0"/>
        <w:widowControl/>
        <w:spacing w:line="218" w:lineRule="exact" w:before="790" w:after="0"/>
        <w:ind w:left="1292" w:right="0" w:firstLine="0"/>
        <w:jc w:val="left"/>
      </w:pPr>
      <w:r>
        <w:rPr>
          <w:spacing w:val="-10"/>
          <w:rFonts w:ascii="Wingdings" w:hAnsi="Wingdings" w:eastAsia="Wingdings"/>
          <w:color w:val="000000"/>
          <w:sz w:val="20"/>
        </w:rPr>
        <w:t></w:t>
      </w:r>
      <w:r>
        <w:tab/>
      </w:r>
      <w:r>
        <w:rPr>
          <w:spacing w:val="-10"/>
          <w:rFonts w:ascii="Times" w:hAnsi="Times" w:eastAsia="Times"/>
          <w:b/>
          <w:color w:val="000000"/>
          <w:sz w:val="24"/>
        </w:rPr>
        <w:t>getInt(int column):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will get the integer data from the table of the mysql</w:t>
      </w:r>
    </w:p>
    <w:p>
      <w:pPr>
        <w:autoSpaceDN w:val="0"/>
        <w:autoSpaceDE w:val="0"/>
        <w:widowControl/>
        <w:spacing w:line="168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database.</w:t>
      </w:r>
    </w:p>
    <w:p>
      <w:pPr>
        <w:autoSpaceDN w:val="0"/>
        <w:autoSpaceDE w:val="0"/>
        <w:widowControl/>
        <w:spacing w:line="170" w:lineRule="exact" w:before="14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4. Connection to database</w:t>
      </w:r>
    </w:p>
    <w:p>
      <w:pPr>
        <w:autoSpaceDN w:val="0"/>
        <w:autoSpaceDE w:val="0"/>
        <w:widowControl/>
        <w:spacing w:line="276" w:lineRule="exact" w:before="252" w:after="0"/>
        <w:ind w:left="1200" w:right="612" w:firstLine="0"/>
        <w:jc w:val="both"/>
      </w:pPr>
      <w:r>
        <w:rPr>
          <w:spacing w:val="-10"/>
          <w:rFonts w:ascii="Times" w:hAnsi="Times" w:eastAsia="Times"/>
          <w:color w:val="000000"/>
          <w:sz w:val="24"/>
        </w:rPr>
        <w:t xml:space="preserve">In this step, we will create a connection method as a reusable component, this method will connect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the library management to mysql database. Make sure that you enter the proper url string of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database connection such as port number, username, password, etc.</w:t>
      </w:r>
    </w:p>
    <w:p>
      <w:pPr>
        <w:autoSpaceDN w:val="0"/>
        <w:autoSpaceDE w:val="0"/>
        <w:widowControl/>
        <w:spacing w:line="170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Function definitions:</w:t>
      </w:r>
    </w:p>
    <w:p>
      <w:pPr>
        <w:autoSpaceDN w:val="0"/>
        <w:autoSpaceDE w:val="0"/>
        <w:widowControl/>
        <w:spacing w:line="276" w:lineRule="exact" w:before="256" w:after="0"/>
        <w:ind w:left="1200" w:right="576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forName(driverClassName):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is used to register with the driver of the database. </w:t>
      </w:r>
      <w:r>
        <w:br/>
      </w:r>
      <w:r>
        <w:rPr>
          <w:spacing w:val="-10"/>
          <w:rFonts w:ascii="Times" w:hAnsi="Times" w:eastAsia="Times"/>
          <w:b/>
          <w:color w:val="000000"/>
          <w:sz w:val="24"/>
        </w:rPr>
        <w:t>getConnection(url):</w:t>
      </w:r>
      <w:r>
        <w:rPr>
          <w:spacing w:val="-10"/>
          <w:rFonts w:ascii="Times" w:hAnsi="Times" w:eastAsia="Times"/>
          <w:color w:val="000000"/>
          <w:sz w:val="24"/>
        </w:rPr>
        <w:t xml:space="preserve"> This function is used to make connections with databases. It takes parameters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such as hostname, port number, database, username, password, etc. Generalized form:</w:t>
      </w:r>
      <w:r>
        <w:br/>
      </w:r>
      <w:r>
        <w:rPr>
          <w:spacing w:val="-10"/>
          <w:rFonts w:ascii="TimesNewRoman" w:hAnsi="TimesNewRoman" w:eastAsia="TimesNewRoman"/>
          <w:color w:val="000000"/>
          <w:sz w:val="24"/>
        </w:rPr>
        <w:t xml:space="preserve">“jdbc:mysql://hostname:port/dbName”, “username”, “password”. If your mysql does not have a </w:t>
      </w:r>
      <w:r>
        <w:br/>
      </w:r>
      <w:r>
        <w:rPr>
          <w:spacing w:val="-10"/>
          <w:rFonts w:ascii="TimesNewRoman" w:hAnsi="TimesNewRoman" w:eastAsia="TimesNewRoman"/>
          <w:color w:val="000000"/>
          <w:sz w:val="24"/>
        </w:rPr>
        <w:t>password then enter “” as an empty string.</w:t>
      </w:r>
    </w:p>
    <w:p>
      <w:pPr>
        <w:autoSpaceDN w:val="0"/>
        <w:autoSpaceDE w:val="0"/>
        <w:widowControl/>
        <w:spacing w:line="170" w:lineRule="exact" w:before="30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Code:</w:t>
      </w:r>
    </w:p>
    <w:p>
      <w:pPr>
        <w:autoSpaceDN w:val="0"/>
        <w:autoSpaceDE w:val="0"/>
        <w:widowControl/>
        <w:spacing w:line="216" w:lineRule="exact" w:before="15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Connection connect()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//Making Database Connection once &amp; using multiple times whenever required.</w:t>
      </w:r>
    </w:p>
    <w:p>
      <w:pPr>
        <w:autoSpaceDN w:val="0"/>
        <w:autoSpaceDE w:val="0"/>
        <w:widowControl/>
        <w:spacing w:line="214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Class.forName("com.mysql.jdbc.Driver");</w:t>
      </w:r>
    </w:p>
    <w:p>
      <w:pPr>
        <w:autoSpaceDN w:val="0"/>
        <w:autoSpaceDE w:val="0"/>
        <w:widowControl/>
        <w:spacing w:line="16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 =</w:t>
      </w:r>
    </w:p>
    <w:p>
      <w:pPr>
        <w:autoSpaceDN w:val="0"/>
        <w:autoSpaceDE w:val="0"/>
        <w:widowControl/>
        <w:spacing w:line="216" w:lineRule="exact" w:before="31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DriverManager.getConnection("jdbc:mysql://localhost:3306/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library", "root", "yourpassword");</w:t>
      </w:r>
    </w:p>
    <w:p>
      <w:pPr>
        <w:autoSpaceDN w:val="0"/>
        <w:autoSpaceDE w:val="0"/>
        <w:widowControl/>
        <w:spacing w:line="172" w:lineRule="exact" w:before="29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 con;</w:t>
      </w:r>
    </w:p>
    <w:p>
      <w:pPr>
        <w:autoSpaceDN w:val="0"/>
        <w:autoSpaceDE w:val="0"/>
        <w:widowControl/>
        <w:spacing w:line="216" w:lineRule="exact" w:before="2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ex)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ex.printStackTrace();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9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 null;</w:t>
      </w:r>
    </w:p>
    <w:p>
      <w:pPr>
        <w:autoSpaceDN w:val="0"/>
        <w:autoSpaceDE w:val="0"/>
        <w:widowControl/>
        <w:spacing w:line="208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5. Defining Login function</w:t>
      </w:r>
    </w:p>
    <w:p>
      <w:pPr>
        <w:autoSpaceDN w:val="0"/>
        <w:autoSpaceDE w:val="0"/>
        <w:widowControl/>
        <w:spacing w:line="276" w:lineRule="exact" w:before="206" w:after="0"/>
        <w:ind w:left="1200" w:right="612" w:firstLine="0"/>
        <w:jc w:val="both"/>
      </w:pPr>
      <w:r>
        <w:rPr>
          <w:spacing w:val="-10"/>
          <w:rFonts w:ascii="Times" w:hAnsi="Times" w:eastAsia="Times"/>
          <w:color w:val="000000"/>
          <w:sz w:val="24"/>
        </w:rPr>
        <w:t xml:space="preserve">In this step, we will define a login method, which will authenticate the user to java library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management system. If the user type is admin then it is redirected to the librarian functions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dashboard else user functions dashboard is redirected. This method will take 2 parameters such as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username and password. If the user enters an empty string then it will give a message to the user to</w:t>
      </w:r>
    </w:p>
    <w:p>
      <w:pPr>
        <w:autoSpaceDN w:val="0"/>
        <w:autoSpaceDE w:val="0"/>
        <w:widowControl/>
        <w:spacing w:line="166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enter the correct details.</w:t>
      </w:r>
    </w:p>
    <w:p>
      <w:pPr>
        <w:autoSpaceDN w:val="0"/>
        <w:autoSpaceDE w:val="0"/>
        <w:widowControl/>
        <w:spacing w:line="216" w:lineRule="exact" w:before="38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Login Code: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loginFn() {</w:t>
      </w:r>
    </w:p>
    <w:p>
      <w:pPr>
        <w:autoSpaceDN w:val="0"/>
        <w:autoSpaceDE w:val="0"/>
        <w:widowControl/>
        <w:spacing w:line="144" w:lineRule="exact" w:before="38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Login Frame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loginFrame = new JFrame("Login");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label Username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l1 = new JLabel("Username",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label Password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l2 = new JLabel("Password", SwingConstants.CENTER);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l1.setOpaque(true);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background color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foreground color of the label.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l2.setOpaque(true);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background color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foreground color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l2.setForeground(Color.white);</w:t>
      </w:r>
    </w:p>
    <w:p>
      <w:pPr>
        <w:autoSpaceDN w:val="0"/>
        <w:autoSpaceDE w:val="0"/>
        <w:widowControl/>
        <w:spacing w:line="16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//Create textfield Username</w:t>
      </w:r>
    </w:p>
    <w:p>
      <w:pPr>
        <w:autoSpaceDN w:val="0"/>
        <w:autoSpaceDE w:val="0"/>
        <w:widowControl/>
        <w:spacing w:line="208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usernameTF = new JTextField();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background color of the textfield.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usernameTF.setBackground(new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foreground color of the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usernameTF.setForeground(Color.white);</w:t>
      </w:r>
    </w:p>
    <w:p>
      <w:pPr>
        <w:autoSpaceDN w:val="0"/>
        <w:autoSpaceDE w:val="0"/>
        <w:widowControl/>
        <w:spacing w:line="16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//Create textfield Password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JPasswordField passwordTF = new JPasswordField();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background color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passwordTF.setBackground(new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foreground color of the textfield.</w:t>
      </w:r>
    </w:p>
    <w:p>
      <w:pPr>
        <w:autoSpaceDN w:val="0"/>
        <w:autoSpaceDE w:val="0"/>
        <w:widowControl/>
        <w:spacing w:line="142" w:lineRule="exact" w:before="35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57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passwordTF.setForeground(Color.white);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//Create button Login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loginBtn = new JButton("Login");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background color of the button.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loginBtn.setBackground(new Color(124, 85, 227));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foreground color of the 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loginBtn.setForeground(Color.white);</w:t>
      </w:r>
    </w:p>
    <w:p>
      <w:pPr>
        <w:autoSpaceDN w:val="0"/>
        <w:autoSpaceDE w:val="0"/>
        <w:widowControl/>
        <w:spacing w:line="16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//Create button cancel</w:t>
      </w:r>
    </w:p>
    <w:p>
      <w:pPr>
        <w:autoSpaceDN w:val="0"/>
        <w:autoSpaceDE w:val="0"/>
        <w:widowControl/>
        <w:spacing w:line="208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cancelBtn = new JButton("Cancel");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background color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cancelBtn.setBackground(new Color(124, 85, 227));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foreground color of the button.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cancelBtn.setForeground(Color.white);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 on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loginBtn.addActionListener(new ActionListener() {</w:t>
      </w:r>
    </w:p>
    <w:p>
      <w:pPr>
        <w:autoSpaceDN w:val="0"/>
        <w:autoSpaceDE w:val="0"/>
        <w:widowControl/>
        <w:spacing w:line="168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username = usernameTF.getText();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password = passwordTF.getText();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//If username is empty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(username.isEmpty())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"Please enter username"); //Display dialog box with the</w:t>
      </w:r>
    </w:p>
    <w:p>
      <w:pPr>
        <w:autoSpaceDN w:val="0"/>
        <w:autoSpaceDE w:val="0"/>
        <w:widowControl/>
        <w:spacing w:line="162" w:lineRule="exact" w:before="1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message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//If password is empty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 if (password.isEmpty())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"Please enter password"); //Display dialog box with the</w:t>
      </w:r>
    </w:p>
    <w:p>
      <w:pPr>
        <w:autoSpaceDN w:val="0"/>
        <w:autoSpaceDE w:val="0"/>
        <w:widowControl/>
        <w:spacing w:line="162" w:lineRule="exact" w:before="16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message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//If both the fields are present then to login the user, check whether the user exists already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else {</w:t>
      </w:r>
    </w:p>
    <w:p>
      <w:pPr>
        <w:autoSpaceDN w:val="0"/>
        <w:autoSpaceDE w:val="0"/>
        <w:widowControl/>
        <w:spacing w:line="144" w:lineRule="exact" w:before="68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6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 to the database</w:t>
      </w:r>
    </w:p>
    <w:p>
      <w:pPr>
        <w:autoSpaceDN w:val="0"/>
        <w:autoSpaceDE w:val="0"/>
        <w:widowControl/>
        <w:spacing w:line="20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st = ("SELECT * FROM USERS WHERE USERNAME='" + username + "' AND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PASSWORD='" + password + "'"); //Retrieve username and passwords from users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stmt.executeQuery(st); //Execute query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(rs.next() == false) { //Move pointer below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"Invalid Username/Password!"); //Display Message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else {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loginFrame.dispose();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rs.beforeFirst(); //Move the pointer above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admin = rs.getString("user_type"); //user is admin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System.out.println(admin);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UID = rs.getString("UID"); //Get user ID of the user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(admin.equals("1")) { //If boolean value 1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//Redirecting to Librarian Frame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librarian_frame();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else {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//Redirecting to User Frame for that user ID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user_frame(UID);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ex)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ex.printStackTrace();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44" w:lineRule="exact" w:before="51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59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6" w:lineRule="exact" w:before="10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08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cancelBtn.addActionListener(new ActionListener() {</w:t>
      </w:r>
    </w:p>
    <w:p>
      <w:pPr>
        <w:autoSpaceDN w:val="0"/>
        <w:autoSpaceDE w:val="0"/>
        <w:widowControl/>
        <w:spacing w:line="16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loginFrame.dispose();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all login components in the login frame of java library management system.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loginFrame.add(l1);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loginFrame.add(usernameTF);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loginFrame.add(l2);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loginFrame.add(passwordTF);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loginFrame.add(loginBtn);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loginFrame.add(cancelBtn);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size of frame (width, height)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loginFrame.setSize(330, 180);//400 width and 500 height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layout of the frame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loginFrame.setLayout(new GridLayout(3, 2));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frame visible to the user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loginFrame.setVisible(true);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frame non-resizable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loginFrame.setResizable(false);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4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6. Defining Librarian functions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 this step, we will create the dashboard of the librarian, in which we will have 8 buttons such as</w:t>
      </w:r>
    </w:p>
    <w:p>
      <w:pPr>
        <w:autoSpaceDN w:val="0"/>
        <w:autoSpaceDE w:val="0"/>
        <w:widowControl/>
        <w:spacing w:line="198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 user, add book, issue book, return book, view users, view books, view issued books, view</w:t>
      </w:r>
    </w:p>
    <w:p>
      <w:pPr>
        <w:autoSpaceDN w:val="0"/>
        <w:autoSpaceDE w:val="0"/>
        <w:widowControl/>
        <w:spacing w:line="216" w:lineRule="exact" w:before="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 books. Each button will have its own action listeners to perform its own task.</w:t>
      </w:r>
    </w:p>
    <w:p>
      <w:pPr>
        <w:autoSpaceDN w:val="0"/>
        <w:autoSpaceDE w:val="0"/>
        <w:widowControl/>
        <w:spacing w:line="144" w:lineRule="exact" w:before="126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68" w:lineRule="exact" w:before="99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Dashboard Functions:</w:t>
      </w:r>
    </w:p>
    <w:p>
      <w:pPr>
        <w:autoSpaceDN w:val="0"/>
        <w:autoSpaceDE w:val="0"/>
        <w:widowControl/>
        <w:spacing w:line="216" w:lineRule="exact" w:before="314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1. Add user: The librarian will enter the details such as username, password, user type of the user</w:t>
      </w:r>
    </w:p>
    <w:p>
      <w:pPr>
        <w:autoSpaceDN w:val="0"/>
        <w:autoSpaceDE w:val="0"/>
        <w:widowControl/>
        <w:spacing w:line="16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and user will be added.</w:t>
      </w:r>
    </w:p>
    <w:p>
      <w:pPr>
        <w:autoSpaceDN w:val="0"/>
        <w:autoSpaceDE w:val="0"/>
        <w:widowControl/>
        <w:spacing w:line="294" w:lineRule="exact" w:before="14" w:after="0"/>
        <w:ind w:left="1652" w:right="576" w:hanging="36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2. Add books: The librarian will enter the details of the new book such as isbn, book name, book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publisher, price, pages, edition, etc. The details will be entered into the database and the book</w:t>
      </w:r>
    </w:p>
    <w:p>
      <w:pPr>
        <w:autoSpaceDN w:val="0"/>
        <w:autoSpaceDE w:val="0"/>
        <w:widowControl/>
        <w:spacing w:line="16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will be added.</w:t>
      </w:r>
    </w:p>
    <w:p>
      <w:pPr>
        <w:autoSpaceDN w:val="0"/>
        <w:autoSpaceDE w:val="0"/>
        <w:widowControl/>
        <w:spacing w:line="276" w:lineRule="exact" w:before="32" w:after="0"/>
        <w:ind w:left="1652" w:right="576" w:hanging="360"/>
        <w:jc w:val="left"/>
      </w:pPr>
      <w:r>
        <w:rPr>
          <w:spacing w:val="-10"/>
          <w:rFonts w:ascii="Times" w:hAnsi="Times" w:eastAsia="Times"/>
          <w:color w:val="000000"/>
          <w:sz w:val="24"/>
        </w:rPr>
        <w:t xml:space="preserve">3. Issue book: The librarian will enter the details of the issue book of the user such as book id,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user id, date at which book was issued, etc. The details will be entered into the database and</w:t>
      </w:r>
    </w:p>
    <w:p>
      <w:pPr>
        <w:autoSpaceDN w:val="0"/>
        <w:autoSpaceDE w:val="0"/>
        <w:widowControl/>
        <w:spacing w:line="166" w:lineRule="exact" w:before="78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the book will be issued.</w:t>
      </w:r>
    </w:p>
    <w:p>
      <w:pPr>
        <w:autoSpaceDN w:val="0"/>
        <w:autoSpaceDE w:val="0"/>
        <w:widowControl/>
        <w:spacing w:line="284" w:lineRule="exact" w:before="24" w:after="0"/>
        <w:ind w:left="1652" w:right="612" w:hanging="360"/>
        <w:jc w:val="both"/>
      </w:pPr>
      <w:r>
        <w:rPr>
          <w:spacing w:val="-10"/>
          <w:rFonts w:ascii="Times" w:hAnsi="Times" w:eastAsia="Times"/>
          <w:color w:val="000000"/>
          <w:sz w:val="24"/>
        </w:rPr>
        <w:t xml:space="preserve">4. Return book: The librarian will enter the details of the return book of the user such as book id,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user id, date at which book was returned, fine(if any), etc. The details will be entered into the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java library management system.</w:t>
      </w:r>
    </w:p>
    <w:p>
      <w:pPr>
        <w:autoSpaceDN w:val="0"/>
        <w:autoSpaceDE w:val="0"/>
        <w:widowControl/>
        <w:spacing w:line="218" w:lineRule="exact" w:before="58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5. View users: The librarian can view details of the users anytime.</w:t>
      </w:r>
    </w:p>
    <w:p>
      <w:pPr>
        <w:autoSpaceDN w:val="0"/>
        <w:autoSpaceDE w:val="0"/>
        <w:widowControl/>
        <w:spacing w:line="216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6. View books: The librarian can view details of the books of the library anytime.</w:t>
      </w:r>
    </w:p>
    <w:p>
      <w:pPr>
        <w:autoSpaceDN w:val="0"/>
        <w:autoSpaceDE w:val="0"/>
        <w:widowControl/>
        <w:spacing w:line="216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7. View issued books: The librarian can view details of the issued books anytime.</w:t>
      </w:r>
    </w:p>
    <w:p>
      <w:pPr>
        <w:autoSpaceDN w:val="0"/>
        <w:autoSpaceDE w:val="0"/>
        <w:widowControl/>
        <w:spacing w:line="216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8. View returned books: The librarian can view details of the returned books anytime.</w:t>
      </w:r>
    </w:p>
    <w:p>
      <w:pPr>
        <w:autoSpaceDN w:val="0"/>
        <w:autoSpaceDE w:val="0"/>
        <w:widowControl/>
        <w:spacing w:line="170" w:lineRule="exact" w:before="34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Code:</w:t>
      </w:r>
    </w:p>
    <w:p>
      <w:pPr>
        <w:autoSpaceDN w:val="0"/>
        <w:autoSpaceDE w:val="0"/>
        <w:widowControl/>
        <w:spacing w:line="21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librarian_frame()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Librarian Frame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librarianFrame = new JFrame("Librarian Functions");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view_books_btn = new JButton("View Books");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background color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view_books_btn.setBackground(new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foreground color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view_books_btn.setForeground(Color.white);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button.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view_books_btn.addActionListener(new ActionListener() {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viewBooksFrame = new JFrame("Books Available");</w:t>
      </w:r>
    </w:p>
    <w:p>
      <w:pPr>
        <w:autoSpaceDN w:val="0"/>
        <w:autoSpaceDE w:val="0"/>
        <w:widowControl/>
        <w:spacing w:line="16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</w:t>
      </w:r>
    </w:p>
    <w:p>
      <w:pPr>
        <w:autoSpaceDN w:val="0"/>
        <w:autoSpaceDE w:val="0"/>
        <w:widowControl/>
        <w:spacing w:line="20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for retrieving data from database</w:t>
      </w:r>
    </w:p>
    <w:p>
      <w:pPr>
        <w:autoSpaceDN w:val="0"/>
        <w:autoSpaceDE w:val="0"/>
        <w:widowControl/>
        <w:spacing w:line="144" w:lineRule="exact" w:before="45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61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sql = "select * from BOOKS";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//Executing query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stmt.executeQuery(sql);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Table for to data will be in table format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JTable book_list = new JTable();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String[] bookColumnNames = {"Book ID", "Book ISBN", "Book Name", "Book Publisher", "Book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Edition", "Book Genre", "Book price", "Book Pages"};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model for the table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DefaultTableModel bookModel = new DefaultTableModel();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columns names of the model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bookModel.setColumnIdentifiers(bookColumnNames);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model to the table component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book_list.setModel(bookModel);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table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table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table auto-resizable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book_list.setAutoResizeMode(JTable.AUTO_RESIZE_ALL_COLUMNS);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book_list.setFillsViewportHeight(true);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book_list.setFocusable(false);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scrollbars for table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JScrollPane scrollBook = new JScrollPane(book_list);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scrollBook.setHorizontalScrollBarPolicy(JScrollPane.HORIZONTAL_SCROLLBAR_AS_NEED</w:t>
      </w:r>
    </w:p>
    <w:p>
      <w:pPr>
        <w:autoSpaceDN w:val="0"/>
        <w:autoSpaceDE w:val="0"/>
        <w:widowControl/>
        <w:spacing w:line="20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ED);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scrollBook.setVerticalScrollBarPolicy(JScrollPane.VERTICAL_SCROLLBAR_AS_NEEDED);</w:t>
      </w:r>
    </w:p>
    <w:p>
      <w:pPr>
        <w:autoSpaceDN w:val="0"/>
        <w:autoSpaceDE w:val="0"/>
        <w:widowControl/>
        <w:spacing w:line="144" w:lineRule="exact" w:before="67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62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//Fetching the data from mysql database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book_id = rs.getInt(1);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book_isbn = rs.getString(2);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book_name = rs.getString(3);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book_publisher = rs.getString(4);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book_edition = rs.getString(5);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book_genre = rs.getString(6);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book_price = rs.getInt(7);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book_pages = rs.getInt(8);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fetched data in model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bookModel.addRow(new Object[]{book_id, book_isbn, book_name, book_publisher,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book_edition, book_genre, book_price, book_pages});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scrollbars in the frame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viewBooksFrame.add(scrollBook);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 (width,height)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viewBooksFrame.setSize(800, 400);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visible for user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viewBooksFrame.setVisible(true);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view_users_btn = new JButton("View Users");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color of the button.</w:t>
      </w:r>
    </w:p>
    <w:p>
      <w:pPr>
        <w:autoSpaceDN w:val="0"/>
        <w:autoSpaceDE w:val="0"/>
        <w:widowControl/>
        <w:spacing w:line="144" w:lineRule="exact" w:before="51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view_users_btn.setBackground(new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view_users_btn.setForeground(Color.white);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view_users_btn.addActionListener(new ActionListener() {</w:t>
      </w:r>
    </w:p>
    <w:p>
      <w:pPr>
        <w:autoSpaceDN w:val="0"/>
        <w:autoSpaceDE w:val="0"/>
        <w:widowControl/>
        <w:spacing w:line="168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viewUsersFrame = new JFrame("Users List");</w:t>
      </w:r>
    </w:p>
    <w:p>
      <w:pPr>
        <w:autoSpaceDN w:val="0"/>
        <w:autoSpaceDE w:val="0"/>
        <w:widowControl/>
        <w:spacing w:line="16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</w:t>
      </w:r>
    </w:p>
    <w:p>
      <w:pPr>
        <w:autoSpaceDN w:val="0"/>
        <w:autoSpaceDE w:val="0"/>
        <w:widowControl/>
        <w:spacing w:line="20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for retrieving data from database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sql = "select * from users";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//Executing query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stmt.executeQuery(sql);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Table for to data will be in table format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JTable users_list = new JTable();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String[] userColumnNames = {"User ID", "User Name", "User Type"};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model for the table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DefaultTableModel userModel = new DefaultTableModel();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columns names of the model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userModel.setColumnIdentifiers(userColumnNames);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model to the table component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users_list.setModel(userModel);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table auto-resizable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users_list.setAutoResizeMode(JTable.AUTO_RESIZE_ALL_COLUMNS);</w:t>
      </w:r>
    </w:p>
    <w:p>
      <w:pPr>
        <w:autoSpaceDN w:val="0"/>
        <w:autoSpaceDE w:val="0"/>
        <w:widowControl/>
        <w:spacing w:line="144" w:lineRule="exact" w:before="35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64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users_list.setFillsViewportHeight(true);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table.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users_list.setBackground(new Color(51, 35, 85));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table.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users_list.setForeground(Color.white);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scrollbars for table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JScrollPane scrollUser = new JScrollPane(users_list);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scrollUser.setHorizontalScrollBarPolicy(JScrollPane.HORIZONTAL_SCROLLBAR_AS_NEEDE</w:t>
      </w:r>
    </w:p>
    <w:p>
      <w:pPr>
        <w:autoSpaceDN w:val="0"/>
        <w:autoSpaceDE w:val="0"/>
        <w:widowControl/>
        <w:spacing w:line="204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scrollUser.setVerticalScrollBarPolicy(JScrollPane.VERTICAL_SCROLLBAR_AS_NEEDED);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//Fetching the data from mysql database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uid = rs.getInt(1);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user_name = rs.getString(2);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user_type = rs.getInt(4);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(user_type == 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//Checking if it is 1 then it is admin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userModel.addRow(new Object[]{uid, user_name, "ADMIN"});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else {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//Else it will be user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userModel.addRow(new Object[]{uid, user_name, "USER"});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scrollbars in the frame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viewUsersFrame.add(scrollUser);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 (width,height)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viewUsersFrame.setSize(800, 400);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visible for user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viewUsersFrame.setVisible(true);</w:t>
      </w:r>
    </w:p>
    <w:p>
      <w:pPr>
        <w:autoSpaceDN w:val="0"/>
        <w:autoSpaceDE w:val="0"/>
        <w:widowControl/>
        <w:spacing w:line="144" w:lineRule="exact" w:before="52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view_issued_books_btn = new JButton("View Issued Books");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view_issued_books_btn.setBackground(new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view_issued_books_btn.setForeground(Color.white);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view_issued_books_btn.addActionListener(new ActionListener() {</w:t>
      </w:r>
    </w:p>
    <w:p>
      <w:pPr>
        <w:autoSpaceDN w:val="0"/>
        <w:autoSpaceDE w:val="0"/>
        <w:widowControl/>
        <w:spacing w:line="168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issuedBooksFrame = new JFrame("Issued Books List");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</w:t>
      </w:r>
    </w:p>
    <w:p>
      <w:pPr>
        <w:autoSpaceDN w:val="0"/>
        <w:autoSpaceDE w:val="0"/>
        <w:widowControl/>
        <w:spacing w:line="208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for retrieving data from database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sql = "select * from issued_books";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//Executing query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stmt.executeQuery(sql);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Table for to data will be in table format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JTable issue_book_list = new JTable();</w:t>
      </w:r>
    </w:p>
    <w:p>
      <w:pPr>
        <w:autoSpaceDN w:val="0"/>
        <w:autoSpaceDE w:val="0"/>
        <w:widowControl/>
        <w:spacing w:line="144" w:lineRule="exact" w:before="35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String[] issueBookColumnNames = {"Issue ID", "User ID", "Book ID", "Issue Date", "Period"};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model for the table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DefaultTableModel issuedBookModel = new DefaultTableModel();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columns names of the model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issuedBookModel.setColumnIdentifiers(issueBookColumnNames);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model to the table component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issue_book_list.setModel(issuedBookModel);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table auto-resizable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issue_book_list.setAutoResizeMode(JTable.AUTO_RESIZE_ALL_COLUMNS);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issue_book_list.setFillsViewportHeight(true);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issue_book_list.setFocusable(false);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table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issue_book_list.setBackground(new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table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issue_book_list.setForeground(Color.white);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scrollbars for table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JScrollPane scrollIssuedBook = new JScrollPane(issue_book_list);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scrollIssuedBook.setHorizontalScrollBarPolicy(JScrollPane.HORIZONTAL_SCROLLBAR_AS_</w:t>
      </w:r>
    </w:p>
    <w:p>
      <w:pPr>
        <w:autoSpaceDN w:val="0"/>
        <w:autoSpaceDE w:val="0"/>
        <w:widowControl/>
        <w:spacing w:line="20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NEEDED);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scrollIssuedBook.setVerticalScrollBarPolicy(JScrollPane.VERTICAL_SCROLLBAR_AS_NEED</w:t>
      </w:r>
    </w:p>
    <w:p>
      <w:pPr>
        <w:autoSpaceDN w:val="0"/>
        <w:autoSpaceDE w:val="0"/>
        <w:widowControl/>
        <w:spacing w:line="204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ED);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//Fetching the data from mysql database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iid = rs.getInt(1);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uid = rs.getInt(2);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bid = rs.getInt(3);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issue_date = rs.getString(4);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period = rs.getInt(5);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fetched data in model</w:t>
      </w:r>
    </w:p>
    <w:p>
      <w:pPr>
        <w:autoSpaceDN w:val="0"/>
        <w:autoSpaceDE w:val="0"/>
        <w:widowControl/>
        <w:spacing w:line="144" w:lineRule="exact" w:before="67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67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issuedBookModel.addRow(new Object[]{iid, uid, bid, issue_date, period});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scrollbars in the frame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issuedBooksFrame.add(scrollIssuedBook);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 (width,height)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issuedBooksFrame.setSize(800, 400);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visible for user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issuedBooksFrame.setVisible(true);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view_returned_books_btn = new JButton("View Returned Books");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view_returned_books_btn.setBackground(new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view_returned_books_btn.setForeground(Color.white);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view_returned_books_btn.addActionListener(new ActionListener() {</w:t>
      </w:r>
    </w:p>
    <w:p>
      <w:pPr>
        <w:autoSpaceDN w:val="0"/>
        <w:autoSpaceDE w:val="0"/>
        <w:widowControl/>
        <w:spacing w:line="16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returnedBooksFrame = new JFrame("Returned Books List");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between database and java library management system.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for retrieving data from database.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sql = "select * from returned_books";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//Executing query.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stmt.executeQuery(sql);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Table for data will be in table format.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JTable returned_book_list = new JTable();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String[] returnBookColumnNames = {"Return ID", "Book ID", "User ID", "Return Date", "Fine"};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a model for the table.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DefaultTableModel returnBookModel = new DefaultTableModel();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column names of the model.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returnBookModel.setColumnIdentifiers(returnBookColumnNames);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model to the table component.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returned_book_list.setModel(returnBookModel);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table auto-resizable.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returned_book_list.setAutoResizeMode(JTable.AUTO_RESIZE_ALL_COLUMNS);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returned_book_list.setFillsViewportHeight(true);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returned_book_list.setFocusable(false);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table.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table.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scrollbars for tables.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JScrollPane scrollReturnedBook = new JScrollPane(returned_book_list);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scrollReturnedBook.setHorizontalScrollBarPolicy(JScrollPane.HORIZONTAL_SCROLLBAR_AS</w:t>
      </w:r>
    </w:p>
    <w:p>
      <w:pPr>
        <w:autoSpaceDN w:val="0"/>
        <w:autoSpaceDE w:val="0"/>
        <w:widowControl/>
        <w:spacing w:line="20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_NEEDED);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scrollReturnedBook.setVerticalScrollBarPolicy(JScrollPane.VERTICAL_SCROLLBAR_AS_NEE</w:t>
      </w:r>
    </w:p>
    <w:p>
      <w:pPr>
        <w:autoSpaceDN w:val="0"/>
        <w:autoSpaceDE w:val="0"/>
        <w:widowControl/>
        <w:spacing w:line="204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DED);</w:t>
      </w:r>
    </w:p>
    <w:p>
      <w:pPr>
        <w:autoSpaceDN w:val="0"/>
        <w:autoSpaceDE w:val="0"/>
        <w:widowControl/>
        <w:spacing w:line="144" w:lineRule="exact" w:before="68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69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//Fetching the data from the mysql database.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rid = rs.getInt(1);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bid = rs.getInt(2);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uid = rs.getInt(3);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returned_date = rs.getString(4);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fine = rs.getInt(5);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fetched data in model.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returnBookModel.addRow(new Object[]{rid, bid, uid, returned_date, fine});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scrollbars in the frame.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returnedBooksFrame.add(scrollReturnedBook);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 (width,height)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returnedBooksFrame.setSize(800, 400);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frames visible for the user.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returnedBooksFrame.setVisible(true);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add_user_btn = new JButton("Add User");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add_user_btn.setBackground(new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add_user_btn.setForeground(Color.white);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buttons.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add_user_btn.addActionListener(new ActionListener() {</w:t>
      </w:r>
    </w:p>
    <w:p>
      <w:pPr>
        <w:autoSpaceDN w:val="0"/>
        <w:autoSpaceDE w:val="0"/>
        <w:widowControl/>
        <w:spacing w:line="16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add_user_frame = new JFrame("Enter User Details"); //Frame to enter user details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label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l1 = new JLabel("Username",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l1.setOpaque(true);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label.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label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l2 = new JLabel("Password", SwingConstants.CENTER);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l2.setOpaque(true);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add_username_tf = new JTextField();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add_username_tf.setBackground(new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add_username_tf.setForeground(Color.white);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JPasswordField add_password_tf = new JPasswordField();</w:t>
      </w:r>
    </w:p>
    <w:p>
      <w:pPr>
        <w:autoSpaceDN w:val="0"/>
        <w:autoSpaceDE w:val="0"/>
        <w:widowControl/>
        <w:spacing w:line="140" w:lineRule="exact" w:before="35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71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add_password_tf.setBackground(new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textfield.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add_password_tf.setForeground(Color.white);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radio button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JRadioButton user_type_radio1 = new JRadioButton("Admin");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//Aligning center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user_type_radio1.setHorizontalAlignment(SwingConstants.CENTER);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radiobutton.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user_type_radio1.setBackground(new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radiobutton.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user_type_radio1.setForeground(Color.white);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radio button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JRadioButton user_type_radio2 = new JRadioButton("User");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//Aligning center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user_type_radio2.setHorizontalAlignment(SwingConstants.CENTER);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radiobutton.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user_type_radio2.setBackground(new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radiobutton.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user_type_radio2.setForeground(Color.white);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radio buttons in buttongroup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ButtonGroup user_type_btn_grp = new ButtonGroup();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user_type_btn_grp.add(user_type_radio1);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user_type_btn_grp.add(user_type_radio2);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create_btn = new JButton("Create");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create_btn.setBackground(new Color(124, 85, 227));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button.</w:t>
      </w:r>
    </w:p>
    <w:p>
      <w:pPr>
        <w:autoSpaceDN w:val="0"/>
        <w:autoSpaceDE w:val="0"/>
        <w:widowControl/>
        <w:spacing w:line="142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72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user_entry_cancel_btn = new JButton("Cancel");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user_entry_cancel_btn.setBackground(new Color(124, 85, 227));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user_entry_cancel_btn.setForeground(Color.white);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create_btn.addActionListener(new ActionListener() {</w:t>
      </w:r>
    </w:p>
    <w:p>
      <w:pPr>
        <w:autoSpaceDN w:val="0"/>
        <w:autoSpaceDE w:val="0"/>
        <w:widowControl/>
        <w:spacing w:line="16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//Getting data from the textfield.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username = add_username_tf.getText();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password = add_password_tf.getText();</w:t>
      </w:r>
    </w:p>
    <w:p>
      <w:pPr>
        <w:autoSpaceDN w:val="0"/>
        <w:autoSpaceDE w:val="0"/>
        <w:widowControl/>
        <w:spacing w:line="16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database.</w:t>
      </w:r>
    </w:p>
    <w:p>
      <w:pPr>
        <w:autoSpaceDN w:val="0"/>
        <w:autoSpaceDE w:val="0"/>
        <w:widowControl/>
        <w:spacing w:line="20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4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//Check if radio1 is click or not</w:t>
      </w:r>
    </w:p>
    <w:p>
      <w:pPr>
        <w:autoSpaceDN w:val="0"/>
        <w:autoSpaceDE w:val="0"/>
        <w:widowControl/>
        <w:spacing w:line="19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//If radio1 is click then it is added as admin, else normal student</w:t>
      </w:r>
    </w:p>
    <w:p>
      <w:pPr>
        <w:autoSpaceDN w:val="0"/>
        <w:autoSpaceDE w:val="0"/>
        <w:widowControl/>
        <w:spacing w:line="216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if (user_type_radio1.isSelected())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to insert inside in the table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stmt.executeUpdate("INSERT INTO USERS(USERNAME,PASSWORD,USER_TYPE) VALUES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('" + username + "','" + password + "','" + "1" + "')");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display message.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"Admin added!");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add_user_frame.dispose();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else {</w:t>
      </w:r>
    </w:p>
    <w:p>
      <w:pPr>
        <w:autoSpaceDN w:val="0"/>
        <w:autoSpaceDE w:val="0"/>
        <w:widowControl/>
        <w:spacing w:line="144" w:lineRule="exact" w:before="51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to insert inside in the table.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stmt.executeUpdate("INSERT INTO USERS(USERNAME,PASSWORD,USER_TYPE) VALUES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('" + username + "','" + password + "','" + "0" + "')");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display message.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"User added!");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add_user_frame.dispose();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user_entry_cancel_btn.addActionListener(new ActionListener() {</w:t>
      </w:r>
    </w:p>
    <w:p>
      <w:pPr>
        <w:autoSpaceDN w:val="0"/>
        <w:autoSpaceDE w:val="0"/>
        <w:widowControl/>
        <w:spacing w:line="16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add_user_frame.dispose();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components in frame.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add_user_frame.add(l1);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add_user_frame.add(add_username_tf);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add_user_frame.add(l2);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add_user_frame.add(add_password_tf);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add_user_frame.add(user_type_radio1);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add_user_frame.add(user_type_radio2);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add_user_frame.add(create_btn);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add_user_frame.add(user_entry_cancel_btn);</w:t>
      </w:r>
    </w:p>
    <w:p>
      <w:pPr>
        <w:autoSpaceDN w:val="0"/>
        <w:autoSpaceDE w:val="0"/>
        <w:widowControl/>
        <w:spacing w:line="140" w:lineRule="exact" w:before="512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74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 (width,height)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add_user_frame.setSize(350, 200);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layout of the frame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add_user_frame.setLayout(new GridLayout(4, 2));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add_user_frame.setVisible(true);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table auto-resizable.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add_user_frame.setResizable(false);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add_book_btn = new JButton("Add Book");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add_book_btn.setBackground(new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button.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add_book_btn.setForeground(Color.white);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button.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add_book_btn.addActionListener(new ActionListener() {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book_frame = new JFrame("Enter Book Details");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labels</w:t>
      </w:r>
    </w:p>
    <w:p>
      <w:pPr>
        <w:autoSpaceDN w:val="0"/>
        <w:autoSpaceDE w:val="0"/>
        <w:widowControl/>
        <w:spacing w:line="200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l1, l2, l3, l4, l5, l6, l7;</w:t>
      </w:r>
    </w:p>
    <w:p>
      <w:pPr>
        <w:autoSpaceDN w:val="0"/>
        <w:autoSpaceDE w:val="0"/>
        <w:widowControl/>
        <w:spacing w:line="216" w:lineRule="exact" w:before="28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 = new JLabel("ISBN", SwingConstants.CENTER);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l1.setOpaque(true);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l1.setBackground(new Color(51, 35, 85));</w:t>
      </w:r>
    </w:p>
    <w:p>
      <w:pPr>
        <w:autoSpaceDN w:val="0"/>
        <w:autoSpaceDE w:val="0"/>
        <w:widowControl/>
        <w:spacing w:line="142" w:lineRule="exact" w:before="35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 = new JLabel("Name", SwingConstants.CENTER);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l2.setOpaque(true);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 = new JLabel("Publisher",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l3.setOpaque(true);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 = new JLabel("Edition",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l4.setOpaque(true);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l4.setForeground(Color.white);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l5 = new JLabel("Genre",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l5.setOpaque(true);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l5.setBackground(new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l5.setForeground(Color.white);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l6 = new JLabel("Price", SwingConstants.CENTER);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l6.setOpaque(true);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l6.setBackground(new Color(51, 35, 85));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l6.setForeground(Color.white);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l7 = new JLabel("Pages", SwingConstants.CENTER);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l7.setOpaque(true);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l7.setBackground(new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l7.setForeground(Color.white);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book_isbn_tf = new JTextField();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book_isbn_tf.setBackground(new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book_isbn_tf.setForeground(Color.white);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book_name_tf = new JTextField();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book_name_tf.setBackground(new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book_name_tf.setForeground(Color.white);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book_publisher_tf = new JTextField();</w:t>
      </w:r>
    </w:p>
    <w:p>
      <w:pPr>
        <w:autoSpaceDN w:val="0"/>
        <w:autoSpaceDE w:val="0"/>
        <w:widowControl/>
        <w:spacing w:line="140" w:lineRule="exact" w:before="35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77</w:t>
      </w:r>
    </w:p>
    <w:p>
      <w:pPr>
        <w:autoSpaceDN w:val="0"/>
        <w:autoSpaceDE w:val="0"/>
        <w:widowControl/>
        <w:spacing w:line="186" w:lineRule="exact" w:before="508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book_publisher_tf.setBackground(new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book_publisher_tf.setForeground(Color.white);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book_edition_tf = new JTextField();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book_edition_tf.setBackground(new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book_edition_tf.setForeground(Color.white);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book_genre_tf = new JTextField();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book_genre_tf.setBackground(new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book_genre_tf.setForeground(Color.white);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book_price_tf = new JTextField();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book_price_tf.setBackground(new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book_price_tf.setForeground(Color.white);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book_pages_tf = new JTextField();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book_pages_tf.setBackground(new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book_pages_tf.setForeground(Color.white);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create_btn = new JButton("Submit");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create_btn.setBackground(new Color(124, 85, 227));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add_book_cancel_btn = new JButton("Cancel");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add_book_cancel_btn.setBackground(new Color(124, 85, 227));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add_book_cancel_btn.setForeground(Color.white);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create_btn.addActionListener(new ActionListener() {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//Getting data from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book_isbn = book_isbn_tf.getText();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book_name = book_name_tf.getText();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book_publisher = book_publisher_tf.getText();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book_edition = book_edition_tf.getText();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book_genre = book_genre_tf.getText();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//Converting bookprice and bookpages to integer from string.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book_price = Integer.parseInt(book_price_tf.getText());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book_pages = Integer.parseInt(book_pages_tf.getText());</w:t>
      </w:r>
    </w:p>
    <w:p>
      <w:pPr>
        <w:autoSpaceDN w:val="0"/>
        <w:autoSpaceDE w:val="0"/>
        <w:widowControl/>
        <w:spacing w:line="16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database.</w:t>
      </w:r>
    </w:p>
    <w:p>
      <w:pPr>
        <w:autoSpaceDN w:val="0"/>
        <w:autoSpaceDE w:val="0"/>
        <w:widowControl/>
        <w:spacing w:line="20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144" w:lineRule="exact" w:before="35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79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to insert in the table.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stmt.executeUpdate("INSERT INTO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BOOKS(book_isbn,book_name,book_publisher,book_edition,book_genre,book_price,book_pages)</w:t>
      </w:r>
    </w:p>
    <w:p>
      <w:pPr>
        <w:autoSpaceDN w:val="0"/>
        <w:autoSpaceDE w:val="0"/>
        <w:widowControl/>
        <w:spacing w:line="58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"</w:t>
      </w:r>
    </w:p>
    <w:p>
      <w:pPr>
        <w:autoSpaceDN w:val="0"/>
        <w:autoSpaceDE w:val="0"/>
        <w:widowControl/>
        <w:spacing w:line="216" w:lineRule="exact" w:before="42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 VALUES ('" + book_isbn + "','" + book_name + "','" + book_publisher + "','" + book_edition +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"','" + book_genre + "','" + book_price + "'," + book_pages + ")");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display message.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"Book added!");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book_frame.dispose();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add_book_cancel_btn.addActionListener(new ActionListener() {</w:t>
      </w:r>
    </w:p>
    <w:p>
      <w:pPr>
        <w:autoSpaceDN w:val="0"/>
        <w:autoSpaceDE w:val="0"/>
        <w:widowControl/>
        <w:spacing w:line="16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book_frame.dispose();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components in the frame.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book_frame.add(l1);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book_frame.add(book_isbn_tf);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book_frame.add(l2);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book_frame.add(book_name_tf);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book_frame.add(l3);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book_frame.add(book_publisher_tf);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book_frame.add(l4);</w:t>
      </w:r>
    </w:p>
    <w:p>
      <w:pPr>
        <w:autoSpaceDN w:val="0"/>
        <w:autoSpaceDE w:val="0"/>
        <w:widowControl/>
        <w:spacing w:line="144" w:lineRule="exact" w:before="35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book_frame.add(book_edition_tf);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book_frame.add(l5);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book_frame.add(book_genre_tf);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book_frame.add(l6);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book_frame.add(book_price_tf);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book_frame.add(l7);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book_frame.add(book_pages_tf);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book_frame.add(create_btn);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book_frame.add(add_book_cancel_btn);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 (width,height)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book_frame.setSize(800, 500);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layout of the frame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book_frame.setLayout(new GridLayout(8, 2));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book_frame.setVisible(true);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table auto-resizable.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book_frame.setResizable(false);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add_issue_book_btn = new JButton("Issue Book");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add_issue_book_btn.setBackground(new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add_issue_book_btn.setForeground(Color.white);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add_issue_book_btn.addActionListener(new ActionListener() {</w:t>
      </w:r>
    </w:p>
    <w:p>
      <w:pPr>
        <w:autoSpaceDN w:val="0"/>
        <w:autoSpaceDE w:val="0"/>
        <w:widowControl/>
        <w:spacing w:line="16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81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issue_book_frame = new JFrame("Enter Details");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panel.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JPanel pickerPanel = new JPanel();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a datepicker.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JXDatePicker picker = new JXDatePicker();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current date in datepicker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picker.setDate(Calendar.getInstance().getTime());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//Formatting datepicker.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picker.setFormats(new SimpleDateFormat("dd.MM.yyyy"));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datepicker in the panel.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pickerPanel.add(picker);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panel.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pickerPanel.setBackground(new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panel.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pickerPanel.setForeground(Color.white);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labels</w:t>
      </w:r>
    </w:p>
    <w:p>
      <w:pPr>
        <w:autoSpaceDN w:val="0"/>
        <w:autoSpaceDE w:val="0"/>
        <w:widowControl/>
        <w:spacing w:line="19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l1, l2, l3, l4;</w:t>
      </w:r>
    </w:p>
    <w:p>
      <w:pPr>
        <w:autoSpaceDN w:val="0"/>
        <w:autoSpaceDE w:val="0"/>
        <w:widowControl/>
        <w:spacing w:line="216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 = new JLabel("Book ID",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l1.setOpaque(true);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 = new JLabel("User/Student ID", SwingConstants.CENTER);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l2.setOpaque(true);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82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l2.setForeground(Color.white);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 = new JLabel("Period(days)",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l3.setOpaque(true);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 = new JLabel("Issued Date(DD-MM-YYYY)", SwingConstants.CENTER);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l4.setOpaque(true);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bid_tf = new JTextField();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bid_tf.setBackground(new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bid_tf.setForeground(Color.white);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uid_tf = new JTextField();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uid_tf.setBackground(new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uid_tf.setForeground(Color.white);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period_tf = new JTextField();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period_tf.setBackground(new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period_tf.setForeground(Color.white);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create_btn = new JButton("Submit");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create_btn.setBackground(new Color(124, 85, 227));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issue_book_cancel_btn = new JButton("Cancel");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issue_book_cancel_btn.setBackground(new Color(124, 85, 227));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issue_book_cancel_btn.setForeground(Color.white);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create_btn.addActionListener(new ActionListener() {</w:t>
      </w:r>
    </w:p>
    <w:p>
      <w:pPr>
        <w:autoSpaceDN w:val="0"/>
        <w:autoSpaceDE w:val="0"/>
        <w:widowControl/>
        <w:spacing w:line="16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//Getting data from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uid = Integer.parseInt(uid_tf.getText());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bid = Integer.parseInt(bid_tf.getText());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period = period_tf.getText();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Date oDate = picker.getDate();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//Formatting date.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DateFormat oDateFormat = new SimpleDateFormat("dd-MM-yyyy");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84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issued_date = oDateFormat.format(oDate);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//Converting period from string to integer.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period_int = Integer.parseInt(period);</w:t>
      </w:r>
    </w:p>
    <w:p>
      <w:pPr>
        <w:autoSpaceDN w:val="0"/>
        <w:autoSpaceDE w:val="0"/>
        <w:widowControl/>
        <w:spacing w:line="16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the database</w:t>
      </w:r>
    </w:p>
    <w:p>
      <w:pPr>
        <w:autoSpaceDN w:val="0"/>
        <w:autoSpaceDE w:val="0"/>
        <w:widowControl/>
        <w:spacing w:line="20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to insert data in the table.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stmt.executeUpdate("INSERT INTO issued_books(UID,BID,ISSUED_DATE,PERIOD) VALUES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('" + uid + "','" + bid + "','" + issued_date + "'," + period_int + ")");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display message.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"Book Issued!");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issue_book_frame.dispose();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issue_book_cancel_btn.addActionListener(new ActionListener() {</w:t>
      </w:r>
    </w:p>
    <w:p>
      <w:pPr>
        <w:autoSpaceDN w:val="0"/>
        <w:autoSpaceDE w:val="0"/>
        <w:widowControl/>
        <w:spacing w:line="16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issue_book_frame.dispose();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components in the frame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issue_book_frame.add(l1);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issue_book_frame.add(bid_tf);</w:t>
      </w:r>
    </w:p>
    <w:p>
      <w:pPr>
        <w:autoSpaceDN w:val="0"/>
        <w:autoSpaceDE w:val="0"/>
        <w:widowControl/>
        <w:spacing w:line="144" w:lineRule="exact" w:before="52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issue_book_frame.add(l2);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issue_book_frame.add(uid_tf);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issue_book_frame.add(l3);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issue_book_frame.add(period_tf);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issue_book_frame.add(l4);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issue_book_frame.getContentPane().add(pickerPanel);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issue_book_frame.add(create_btn);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issue_book_frame.add(issue_book_cancel_btn);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 (width,height)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issue_book_frame.setSize(600, 300);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layout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issue_book_frame.setLayout(new GridLayout(5, 2));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issue_book_frame.setVisible(true);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table auto-resizable.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issue_book_frame.setResizable(false);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add_return_book_btn = new JButton("Return Book");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add_return_book_btn.setBackground(new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add_return_book_btn.setForeground(Color.white);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add_return_book_btn.addActionListener(new ActionListener() {</w:t>
      </w:r>
    </w:p>
    <w:p>
      <w:pPr>
        <w:autoSpaceDN w:val="0"/>
        <w:autoSpaceDE w:val="0"/>
        <w:widowControl/>
        <w:spacing w:line="16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frame.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returnBookFrame = new JFrame("Enter Details");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the labels.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l1 = new JLabel("Book ID", SwingConstants.CENTER);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l1.setOpaque(true);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l1.setForeground(Color.white);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l2 = new JLabel("User ID",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l2.setOpaque(true);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l2.setForeground(Color.white);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labels.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l3 = new JLabel("Return Date(DD-MM-YYYY)", SwingConstants.CENTER);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l3.setOpaque(true);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l3.setForeground(Color.white);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JLabel l4 = new JLabel("Fine", SwingConstants.CENTER);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opaque so that label component paints every pixel within its bounds.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l4.setOpaque(true);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label.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l4.setBackground(new Color(51, 35, 85));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87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label.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l4.setForeground(Color.white);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bid_tf = new JTextField();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bid_tf.setBackground(new Color(51, 35, 85));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bid_tf.setForeground(Color.white);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uid_tf = new JTextField();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uid_tf.setBackground(new Color(51, 35, 85));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uid_tf.setForeground(Color.white);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panel for date.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JPanel pickerPanel = new JPanel();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a datepicker.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JXDatePicker picker = new JXDatePicker();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//Getting and Setting up the current time of the date.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picker.setDate(Calendar.getInstance().getTime());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format of the date picker.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picker.setFormats(new SimpleDateFormat("dd.MM.yyyy"));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textfield.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JTextField fine_tf = new JTextField();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textfield.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fine_tf.setBackground(new Color(51, 35, 85));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textfield.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fine_tf.setForeground(Color.white);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datepicker in panel.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pickerPanel.add(picker);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panel.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pickerPanel.setBackground(new Color(51, 35, 85));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panel.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pickerPanel.setForeground(Color.white);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return_book_btn = new JButton("Return");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return_book_btn.setBackground(new Color(124, 85, 227));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return_book_btn.setForeground(Color.white);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cancel_book_btn = new JButton("Cancel");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cancel_book_btn.setBackground(new Color(124, 85, 227));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cancel_book_btn.setForeground(Color.white);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return_book_btn.addActionListener(new ActionListener() {</w:t>
      </w:r>
    </w:p>
    <w:p>
      <w:pPr>
        <w:autoSpaceDN w:val="0"/>
        <w:autoSpaceDE w:val="0"/>
        <w:widowControl/>
        <w:spacing w:line="16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//Getting data from text fields.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bid = Integer.parseInt(bid_tf.getText());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uid = Integer.parseInt(uid_tf.getText());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fine = Integer.parseInt(fine_tf.getText());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Date oDate = picker.getDate();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//Formatting Date.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DateFormat oDateFormat = new SimpleDateFormat("dd-MM-yyyy");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return_date = oDateFormat.format(oDate);</w:t>
      </w:r>
    </w:p>
    <w:p>
      <w:pPr>
        <w:autoSpaceDN w:val="0"/>
        <w:autoSpaceDE w:val="0"/>
        <w:widowControl/>
        <w:spacing w:line="144" w:lineRule="exact" w:before="34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89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6" w:lineRule="exact" w:before="1002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16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</w:t>
      </w:r>
    </w:p>
    <w:p>
      <w:pPr>
        <w:autoSpaceDN w:val="0"/>
        <w:autoSpaceDE w:val="0"/>
        <w:widowControl/>
        <w:spacing w:line="20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//Querying to insert in the table.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stmt.executeUpdate("INSERT INTO returned_books(bid,uid,return_date,fine) VALUES ('" + bid +</w:t>
      </w:r>
    </w:p>
    <w:p>
      <w:pPr>
        <w:autoSpaceDN w:val="0"/>
        <w:autoSpaceDE w:val="0"/>
        <w:widowControl/>
        <w:spacing w:line="20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"','" + uid + "','" + return_date + "'," + fine + ")");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display message.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"Book Returned!");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returnBookFrame.dispose();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actions on the button.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cancel_book_btn.addActionListener(new ActionListener() {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returnBookFrame.dispose();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all return book components in the frame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returnBookFrame.add(l1);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returnBookFrame.add(bid_tf);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returnBookFrame.add(l2);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returnBookFrame.add(uid_tf);</w:t>
      </w:r>
    </w:p>
    <w:p>
      <w:pPr>
        <w:autoSpaceDN w:val="0"/>
        <w:autoSpaceDE w:val="0"/>
        <w:widowControl/>
        <w:spacing w:line="144" w:lineRule="exact" w:before="52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returnBookFrame.add(l3);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returnBookFrame.getContentPane().add(pickerPanel);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returnBookFrame.add(l4);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returnBookFrame.add(fine_tf);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returnBookFrame.add(return_book_btn);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returnBookFrame.add(cancel_book_btn);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returnBookFrame.setSize(600, 300);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layout of the frame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returnBookFrame.setLayout(new GridLayout(5, 2));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returnBookFrame.setVisible(true);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non-resizable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returnBookFrame.setResizable(false);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layout of Librarian Frame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librarianFrame.setLayout(new GridLayout(2, 4));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Librarian components in the Librarian Frame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librarianFrame.add(add_user_btn);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librarianFrame.add(add_book_btn);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librarianFrame.add(add_issue_book_btn);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librarianFrame.add(add_return_book_btn);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librarianFrame.add(view_users_btn);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librarianFrame.add(view_books_btn);</w:t>
      </w:r>
    </w:p>
    <w:p>
      <w:pPr>
        <w:autoSpaceDN w:val="0"/>
        <w:autoSpaceDE w:val="0"/>
        <w:widowControl/>
        <w:spacing w:line="20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librarianFrame.add(view_issued_books_btn);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librarianFrame.add(view_returned_books_btn);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size of the frame (width,height)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librarianFrame.setSize(800, 200);</w:t>
      </w:r>
    </w:p>
    <w:p>
      <w:pPr>
        <w:autoSpaceDN w:val="0"/>
        <w:autoSpaceDE w:val="0"/>
        <w:widowControl/>
        <w:spacing w:line="144" w:lineRule="exact" w:before="358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91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 to the user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librarianFrame.setVisible(true);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non-resizable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librarianFrame.setResizable(false);</w:t>
      </w:r>
    </w:p>
    <w:p>
      <w:pPr>
        <w:autoSpaceDN w:val="0"/>
        <w:autoSpaceDE w:val="0"/>
        <w:widowControl/>
        <w:spacing w:line="20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7. Defining Student functions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 this step, we will create the dashboard of the student/user, in which we will have 3 buttons such</w:t>
      </w:r>
    </w:p>
    <w:p>
      <w:pPr>
        <w:autoSpaceDN w:val="0"/>
        <w:autoSpaceDE w:val="0"/>
        <w:widowControl/>
        <w:spacing w:line="198" w:lineRule="exact" w:before="6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as view books, view issued books, view returned books. Each button will have its own action</w:t>
      </w:r>
    </w:p>
    <w:p>
      <w:pPr>
        <w:autoSpaceDN w:val="0"/>
        <w:autoSpaceDE w:val="0"/>
        <w:widowControl/>
        <w:spacing w:line="216" w:lineRule="exact" w:before="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listeners to perform its own task.</w:t>
      </w:r>
    </w:p>
    <w:p>
      <w:pPr>
        <w:autoSpaceDN w:val="0"/>
        <w:autoSpaceDE w:val="0"/>
        <w:widowControl/>
        <w:spacing w:line="170" w:lineRule="exact" w:before="33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Dashboard Functions:</w:t>
      </w:r>
    </w:p>
    <w:p>
      <w:pPr>
        <w:autoSpaceDN w:val="0"/>
        <w:autoSpaceDE w:val="0"/>
        <w:widowControl/>
        <w:spacing w:line="216" w:lineRule="exact" w:before="312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1. View books: The student can view details of the books of the library anytime.</w:t>
      </w:r>
    </w:p>
    <w:p>
      <w:pPr>
        <w:autoSpaceDN w:val="0"/>
        <w:autoSpaceDE w:val="0"/>
        <w:widowControl/>
        <w:spacing w:line="216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2. View issued books: The student can check and view which books he/she has issued in the java</w:t>
      </w:r>
    </w:p>
    <w:p>
      <w:pPr>
        <w:autoSpaceDN w:val="0"/>
        <w:autoSpaceDE w:val="0"/>
        <w:widowControl/>
        <w:spacing w:line="216" w:lineRule="exact" w:before="60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library management system.</w:t>
      </w:r>
    </w:p>
    <w:p>
      <w:pPr>
        <w:autoSpaceDN w:val="0"/>
        <w:autoSpaceDE w:val="0"/>
        <w:widowControl/>
        <w:spacing w:line="168" w:lineRule="exact" w:before="60" w:after="0"/>
        <w:ind w:left="129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3. View returned books: The student can check and view which books he/she has returned to the</w:t>
      </w:r>
    </w:p>
    <w:p>
      <w:pPr>
        <w:autoSpaceDN w:val="0"/>
        <w:autoSpaceDE w:val="0"/>
        <w:widowControl/>
        <w:spacing w:line="216" w:lineRule="exact" w:before="108" w:after="0"/>
        <w:ind w:left="1652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library.</w:t>
      </w:r>
    </w:p>
    <w:p>
      <w:pPr>
        <w:autoSpaceDN w:val="0"/>
        <w:autoSpaceDE w:val="0"/>
        <w:widowControl/>
        <w:spacing w:line="170" w:lineRule="exact" w:before="64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Code:</w:t>
      </w:r>
    </w:p>
    <w:p>
      <w:pPr>
        <w:autoSpaceDN w:val="0"/>
        <w:autoSpaceDE w:val="0"/>
        <w:widowControl/>
        <w:spacing w:line="216" w:lineRule="exact" w:before="15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static void user_frame(String UID)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 for Student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studentFrame = new JFrame("Student Functions");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view_books_btn = new JButton("View Books");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button.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view_books_btn.setBackground(new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view_books_btn.setForeground(Color.white);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view_books_btn.addActionListener(new ActionListener() {</w:t>
      </w:r>
    </w:p>
    <w:p>
      <w:pPr>
        <w:autoSpaceDN w:val="0"/>
        <w:autoSpaceDE w:val="0"/>
        <w:widowControl/>
        <w:spacing w:line="16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viewBooksUserFrame = new JFrame("Books Available");</w:t>
      </w:r>
    </w:p>
    <w:p>
      <w:pPr>
        <w:autoSpaceDN w:val="0"/>
        <w:autoSpaceDE w:val="0"/>
        <w:widowControl/>
        <w:spacing w:line="16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database.</w:t>
      </w:r>
    </w:p>
    <w:p>
      <w:pPr>
        <w:autoSpaceDN w:val="0"/>
        <w:autoSpaceDE w:val="0"/>
        <w:widowControl/>
        <w:spacing w:line="20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144" w:lineRule="exact" w:before="46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92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for retrieving data from database.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sql = "select * from books";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//Executing query.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stmt.executeQuery(sql);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Table for data will be in table format.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JTable book_list = new JTable();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String[] bookColumnNames = {"Book ID", "Book ISBN", "Book Name", "Book Publisher", "Book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Edition", "Book Genre", "Book price", "Book Pages"};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a model for the table.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DefaultTableModel bookModel = new DefaultTableModel();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column names of the model.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bookModel.setColumnIdentifiers(bookColumnNames);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model to the table component.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book_list.setModel(bookModel);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table.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the foreground colour of the table.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book_list.setForeground(Color.white);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table auto-resizable.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book_list.setAutoResizeMode(JTable.AUTO_RESIZE_ALL_COLUMNS);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book_list.setFillsViewportHeight(true);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book_list.setFocusable(false);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scrollbars for table.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JScrollPane scrollBook = new JScrollPane(book_list);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scrollBook.setHorizontalScrollBarPolicy(JScrollPane.HORIZONTAL_SCROLLBAR_AS_NEED</w:t>
      </w:r>
    </w:p>
    <w:p>
      <w:pPr>
        <w:autoSpaceDN w:val="0"/>
        <w:autoSpaceDE w:val="0"/>
        <w:widowControl/>
        <w:spacing w:line="204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ED);</w:t>
      </w:r>
    </w:p>
    <w:p>
      <w:pPr>
        <w:autoSpaceDN w:val="0"/>
        <w:autoSpaceDE w:val="0"/>
        <w:widowControl/>
        <w:spacing w:line="144" w:lineRule="exact" w:before="68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93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scrollBook.setVerticalScrollBarPolicy(JScrollPane.VERTICAL_SCROLLBAR_AS_NEEDED);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//Fetching the data from mysql database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book_id = rs.getInt(1);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book_isbn = rs.getString(2);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book_name = rs.getString(3);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book_publisher = rs.getString(4);</w:t>
      </w:r>
    </w:p>
    <w:p>
      <w:pPr>
        <w:autoSpaceDN w:val="0"/>
        <w:autoSpaceDE w:val="0"/>
        <w:widowControl/>
        <w:spacing w:line="21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book_edition = rs.getString(5);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book_genre = rs.getString(6);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book_price = rs.getInt(7);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book_pages = rs.getInt(8);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fetched data in model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bookModel.addRow(new Object[]{book_id, book_isbn, book_name, book_publisher,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book_edition, book_genre, book_price, book_pages});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scrollbars in the frame.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viewBooksUserFrame.add(scrollBook);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size of the frame. (width,height)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viewBooksUserFrame.setSize(800, 400);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visible for the user.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viewBooksUserFrame.setVisible(true);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4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Button.</w:t>
      </w:r>
    </w:p>
    <w:p>
      <w:pPr>
        <w:autoSpaceDN w:val="0"/>
        <w:autoSpaceDE w:val="0"/>
        <w:widowControl/>
        <w:spacing w:line="144" w:lineRule="exact" w:before="51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94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view_user_issued_books_btn = new JButton("Issued Books");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color of the button.</w:t>
      </w:r>
    </w:p>
    <w:p>
      <w:pPr>
        <w:autoSpaceDN w:val="0"/>
        <w:autoSpaceDE w:val="0"/>
        <w:widowControl/>
        <w:spacing w:line="218" w:lineRule="exact" w:before="26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view_user_issued_books_btn.setBackground(new Color(51, 35, 85));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color of the button.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view_user_issued_books_btn.setForeground(Color.white);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 on the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view_user_issued_books_btn.addActionListener(new ActionListener() {</w:t>
      </w:r>
    </w:p>
    <w:p>
      <w:pPr>
        <w:autoSpaceDN w:val="0"/>
        <w:autoSpaceDE w:val="0"/>
        <w:widowControl/>
        <w:spacing w:line="16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viewUserIssuedBooksFrame = new JFrame("My Issued Books");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//Storing userid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userid = Integer.parseInt(UID);</w:t>
      </w:r>
    </w:p>
    <w:p>
      <w:pPr>
        <w:autoSpaceDN w:val="0"/>
        <w:autoSpaceDE w:val="0"/>
        <w:widowControl/>
        <w:spacing w:line="16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</w:t>
      </w:r>
    </w:p>
    <w:p>
      <w:pPr>
        <w:autoSpaceDN w:val="0"/>
        <w:autoSpaceDE w:val="0"/>
        <w:widowControl/>
        <w:spacing w:line="208" w:lineRule="exact" w:before="31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//Database Query</w:t>
      </w:r>
    </w:p>
    <w:p>
      <w:pPr>
        <w:autoSpaceDN w:val="0"/>
        <w:autoSpaceDE w:val="0"/>
        <w:widowControl/>
        <w:spacing w:line="216" w:lineRule="exact" w:before="268" w:after="0"/>
        <w:ind w:left="0" w:right="0" w:firstLine="0"/>
        <w:jc w:val="center"/>
      </w:pPr>
      <w:r>
        <w:rPr>
          <w:spacing w:val="-10"/>
          <w:rFonts w:ascii="Times" w:hAnsi="Times" w:eastAsia="Times"/>
          <w:color w:val="000000"/>
          <w:sz w:val="24"/>
        </w:rPr>
        <w:t>String sql = "select issued_books.iid as iid, issued_books.bid as bid, issued_books.uid as uid,"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 books.book_isbn as book_isbn, books.book_name as book_name, books.book_publisher as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book_publisher, "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"books.book_edition as book_edition, books.book_genre as book_genre, books.book_price as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book_price,"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 books.book_pages as book_pages, issued_books.issued_date as issued_date,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issued_books.period as period from books,"</w:t>
      </w:r>
    </w:p>
    <w:p>
      <w:pPr>
        <w:autoSpaceDN w:val="0"/>
        <w:autoSpaceDE w:val="0"/>
        <w:widowControl/>
        <w:spacing w:line="19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"issued_books where books.bid=issued_books.bid and issued_books.uid=" + userid;</w:t>
      </w:r>
    </w:p>
    <w:p>
      <w:pPr>
        <w:autoSpaceDN w:val="0"/>
        <w:autoSpaceDE w:val="0"/>
        <w:widowControl/>
        <w:spacing w:line="214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//Executing query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stmt.executeQuery(sql);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Table for to data will be in table format</w:t>
      </w:r>
    </w:p>
    <w:p>
      <w:pPr>
        <w:autoSpaceDN w:val="0"/>
        <w:autoSpaceDE w:val="0"/>
        <w:widowControl/>
        <w:spacing w:line="144" w:lineRule="exact" w:before="34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95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JTable issued_book_list = new JTable();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String[] issuedBookColumnNames = {"Issue ID", "Book ID", "User ID", "Book ISBN", "Book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Name", "Book Publisher", "Book Edition", "Book Genre", "Book Price", "Book Pages", "Issued</w:t>
      </w:r>
    </w:p>
    <w:p>
      <w:pPr>
        <w:autoSpaceDN w:val="0"/>
        <w:autoSpaceDE w:val="0"/>
        <w:widowControl/>
        <w:spacing w:line="20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Date", "Period"};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model for the table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DefaultTableModel bookModel = new DefaultTableModel();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columns names of the model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bookModel.setColumnIdentifiers(issuedBookColumnNames);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model to the table component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issued_book_list.setModel(bookModel);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table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issued_book_list.setBackground(new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table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issued_book_list.setForeground(Color.white);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table auto-resizable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issued_book_list.setAutoResizeMode(JTable.AUTO_RESIZE_ALL_COLUMNS);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issued_book_list.setFillsViewportHeight(true);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issued_book_list.setFocusable(false);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scrollbars for table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JScrollPane scrollIssuedBook = new JScrollPane(issued_book_list);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scrollIssuedBook.setHorizontalScrollBarPolicy(JScrollPane.HORIZONTAL_SCROLLBAR_AS_</w:t>
      </w:r>
    </w:p>
    <w:p>
      <w:pPr>
        <w:autoSpaceDN w:val="0"/>
        <w:autoSpaceDE w:val="0"/>
        <w:widowControl/>
        <w:spacing w:line="204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NEEDED);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scrollIssuedBook.setVerticalScrollBarPolicy(JScrollPane.VERTICAL_SCROLLBAR_AS_NEED</w:t>
      </w:r>
    </w:p>
    <w:p>
      <w:pPr>
        <w:autoSpaceDN w:val="0"/>
        <w:autoSpaceDE w:val="0"/>
        <w:widowControl/>
        <w:spacing w:line="20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ED);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//Fetching the data from mysql database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iid = rs.getInt(1);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bid = rs.getInt(2);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uid = rs.getInt(3);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book_isbn = rs.getString(4);</w:t>
      </w:r>
    </w:p>
    <w:p>
      <w:pPr>
        <w:autoSpaceDN w:val="0"/>
        <w:autoSpaceDE w:val="0"/>
        <w:widowControl/>
        <w:spacing w:line="144" w:lineRule="exact" w:before="50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96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book_name = rs.getString(5);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book_publisher = rs.getString(6);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book_edition = rs.getString(7);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book_genre = rs.getString(8);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book_price = rs.getInt(9);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book_pages = rs.getInt(10);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issued_date = rs.getString(11);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period = rs.getInt(12);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fetched data in model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bookModel.addRow(new Object[]{iid, bid, uid, book_isbn, book_name, book_publisher,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book_edition, book_genre, book_price, book_pages, issued_date, period});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scrollbars.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viewUserIssuedBooksFrame.add(scrollIssuedBook);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dimensions of the frame.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viewUserIssuedBooksFrame.setSize(1200, 600);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viewUserIssuedBooksFrame.setVisible(true);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non-resizable.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viewUserIssuedBooksFrame.setResizable(false);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Button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JButton view_user_returned_books_btn = new JButton("My Returned Books");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color of the button.</w:t>
      </w:r>
    </w:p>
    <w:p>
      <w:pPr>
        <w:autoSpaceDN w:val="0"/>
        <w:autoSpaceDE w:val="0"/>
        <w:widowControl/>
        <w:spacing w:line="144" w:lineRule="exact" w:before="510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97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view_user_returned_books_btn.setBackground(new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color of the button.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view_user_returned_books_btn.setForeground(Color.white);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//Performing action on the button.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view_user_returned_books_btn.addActionListener(new ActionListener() {</w:t>
      </w:r>
    </w:p>
    <w:p>
      <w:pPr>
        <w:autoSpaceDN w:val="0"/>
        <w:autoSpaceDE w:val="0"/>
        <w:widowControl/>
        <w:spacing w:line="168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@Override</w:t>
      </w:r>
    </w:p>
    <w:p>
      <w:pPr>
        <w:autoSpaceDN w:val="0"/>
        <w:autoSpaceDE w:val="0"/>
        <w:widowControl/>
        <w:spacing w:line="216" w:lineRule="exact" w:before="31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public void actionPerformed(ActionEvent e) {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frame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JFrame viewUserReturnedBooksFrame = new JFrame("My Returned Books");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//Storing userid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userid = Integer.parseInt(UID);</w:t>
      </w:r>
    </w:p>
    <w:p>
      <w:pPr>
        <w:autoSpaceDN w:val="0"/>
        <w:autoSpaceDE w:val="0"/>
        <w:widowControl/>
        <w:spacing w:line="16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//Connection to database</w:t>
      </w:r>
    </w:p>
    <w:p>
      <w:pPr>
        <w:autoSpaceDN w:val="0"/>
        <w:autoSpaceDE w:val="0"/>
        <w:widowControl/>
        <w:spacing w:line="206" w:lineRule="exact" w:before="31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Connection connection = connect();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//Query for retrieving java library management data from database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sql = "select returned_books.rid as rid, returned_books.bid as bid, returned_books.uid as</w:t>
      </w:r>
    </w:p>
    <w:p>
      <w:pPr>
        <w:autoSpaceDN w:val="0"/>
        <w:autoSpaceDE w:val="0"/>
        <w:widowControl/>
        <w:spacing w:line="19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uid,"</w:t>
      </w:r>
    </w:p>
    <w:p>
      <w:pPr>
        <w:autoSpaceDN w:val="0"/>
        <w:autoSpaceDE w:val="0"/>
        <w:widowControl/>
        <w:spacing w:line="216" w:lineRule="exact" w:before="288" w:after="0"/>
        <w:ind w:left="0" w:right="0" w:firstLine="0"/>
        <w:jc w:val="center"/>
      </w:pPr>
      <w:r>
        <w:rPr>
          <w:spacing w:val="-10"/>
          <w:rFonts w:ascii="Times" w:hAnsi="Times" w:eastAsia="Times"/>
          <w:color w:val="000000"/>
          <w:sz w:val="24"/>
        </w:rPr>
        <w:t>+ "books.book_isbn as book_isbn, books.book_name as book_name, books.book_publisher as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book_publisher,"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"books.book_edition as book_edition, books.book_genre as book_genre, books.book_price as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book_price,"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"books.book_pages as book_pages, returned_books.return_date as return_date,</w:t>
      </w:r>
    </w:p>
    <w:p>
      <w:pPr>
        <w:autoSpaceDN w:val="0"/>
        <w:autoSpaceDE w:val="0"/>
        <w:widowControl/>
        <w:spacing w:line="194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returned_books.fine as fine "</w:t>
      </w:r>
    </w:p>
    <w:p>
      <w:pPr>
        <w:autoSpaceDN w:val="0"/>
        <w:autoSpaceDE w:val="0"/>
        <w:widowControl/>
        <w:spacing w:line="198" w:lineRule="exact" w:before="29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+ "from books, returned_books where books.bid=returned_books.bid and returned_books.uid=" +</w:t>
      </w:r>
    </w:p>
    <w:p>
      <w:pPr>
        <w:autoSpaceDN w:val="0"/>
        <w:autoSpaceDE w:val="0"/>
        <w:widowControl/>
        <w:spacing w:line="198" w:lineRule="exact" w:before="12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userid;</w:t>
      </w:r>
    </w:p>
    <w:p>
      <w:pPr>
        <w:autoSpaceDN w:val="0"/>
        <w:autoSpaceDE w:val="0"/>
        <w:widowControl/>
        <w:spacing w:line="216" w:lineRule="exact" w:before="28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Statement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Statement stmt = connection.createStatement();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//Executing query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ResultSet rs = stmt.executeQuery(sql);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Table for to data will be in table format</w:t>
      </w:r>
    </w:p>
    <w:p>
      <w:pPr>
        <w:autoSpaceDN w:val="0"/>
        <w:autoSpaceDE w:val="0"/>
        <w:widowControl/>
        <w:spacing w:line="144" w:lineRule="exact" w:before="666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98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JTable returned_book_list = new JTable();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String[] returnedBookColumnNames = {"Return ID", "Book ID", "User ID", "Book ISBN", "Book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Name", "Book Publisher", "Book Edition", "Book Genre", "Book Price", "Book Pages", "Returned</w:t>
      </w:r>
    </w:p>
    <w:p>
      <w:pPr>
        <w:autoSpaceDN w:val="0"/>
        <w:autoSpaceDE w:val="0"/>
        <w:widowControl/>
        <w:spacing w:line="208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Date", "Fine"};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model for the table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DefaultTableModel bookModel = new DefaultTableModel();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columns names of the model</w:t>
      </w:r>
    </w:p>
    <w:p>
      <w:pPr>
        <w:autoSpaceDN w:val="0"/>
        <w:autoSpaceDE w:val="0"/>
        <w:widowControl/>
        <w:spacing w:line="20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bookModel.setColumnIdentifiers(returnedBookColumnNames);</w:t>
      </w:r>
    </w:p>
    <w:p>
      <w:pPr>
        <w:autoSpaceDN w:val="0"/>
        <w:autoSpaceDE w:val="0"/>
        <w:widowControl/>
        <w:spacing w:line="216" w:lineRule="exact" w:before="28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model to the table component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returned_book_list.setModel(bookModel);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background colour of the table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returned_book_list.setBackground(new Color(51, 35, 85));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foreground colour of the table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returned_book_list.setForeground(Color.white);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table auto-resizable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returned_book_list.setAutoResizeMode(JTable.AUTO_RESIZE_ALL_COLUMNS);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returned_book_list.setFillsViewportHeight(true);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returned_book_list.setFocusable(false);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scrollbars for table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JScrollPane scrollIssuedBook = new JScrollPane(returned_book_list);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scrollIssuedBook.setHorizontalScrollBarPolicy(JScrollPane.HORIZONTAL_SCROLLBAR_AS_</w:t>
      </w:r>
    </w:p>
    <w:p>
      <w:pPr>
        <w:autoSpaceDN w:val="0"/>
        <w:autoSpaceDE w:val="0"/>
        <w:widowControl/>
        <w:spacing w:line="204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NEEDED);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scrollIssuedBook.setVerticalScrollBarPolicy(JScrollPane.VERTICAL_SCROLLBAR_AS_NEED</w:t>
      </w:r>
    </w:p>
    <w:p>
      <w:pPr>
        <w:autoSpaceDN w:val="0"/>
        <w:autoSpaceDE w:val="0"/>
        <w:widowControl/>
        <w:spacing w:line="206" w:lineRule="exact" w:before="11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ED);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while (rs.next()) {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//Fetching the data from mysql database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rid = rs.getInt(1);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bid = rs.getInt(2);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uid = rs.getInt(3);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book_isbn = rs.getString(4);</w:t>
      </w:r>
    </w:p>
    <w:p>
      <w:pPr>
        <w:autoSpaceDN w:val="0"/>
        <w:autoSpaceDE w:val="0"/>
        <w:widowControl/>
        <w:spacing w:line="144" w:lineRule="exact" w:before="504" w:after="0"/>
        <w:ind w:left="0" w:right="5304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99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1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book_name = rs.getString(5);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book_publisher = rs.getString(6);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book_edition = rs.getString(7);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book_genre = rs.getString(8);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book_price = rs.getInt(9);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book_pages = rs.getInt(10);</w:t>
      </w:r>
    </w:p>
    <w:p>
      <w:pPr>
        <w:autoSpaceDN w:val="0"/>
        <w:autoSpaceDE w:val="0"/>
        <w:widowControl/>
        <w:spacing w:line="21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String returned_date = rs.getString(11);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int fine = rs.getInt(12);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fetched library management data in model</w:t>
      </w:r>
    </w:p>
    <w:p>
      <w:pPr>
        <w:autoSpaceDN w:val="0"/>
        <w:autoSpaceDE w:val="0"/>
        <w:widowControl/>
        <w:spacing w:line="21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bookModel.addRow(new Object[]{rid, bid, uid, book_isbn, book_name, book_publisher,</w:t>
      </w:r>
    </w:p>
    <w:p>
      <w:pPr>
        <w:autoSpaceDN w:val="0"/>
        <w:autoSpaceDE w:val="0"/>
        <w:widowControl/>
        <w:spacing w:line="216" w:lineRule="exact" w:before="10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book_edition, book_genre, book_price, book_pages, returned_date, fine});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16" w:lineRule="exact" w:before="274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scrollbars.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viewUserReturnedBooksFrame.add(scrollIssuedBook);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dimensions of the frame. Params:(width,height)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viewUserReturnedBooksFrame.setSize(1200, 600);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visible.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viewUserReturnedBooksFrame.setVisible(true);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is non-resizable.</w:t>
      </w:r>
    </w:p>
    <w:p>
      <w:pPr>
        <w:autoSpaceDN w:val="0"/>
        <w:autoSpaceDE w:val="0"/>
        <w:widowControl/>
        <w:spacing w:line="20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viewUserReturnedBooksFrame.setResizable(false);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 catch (Exception e1) {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//Creating Dialog box to show any error if occured!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JOptionPane.showMessageDialog(null, e1);</w:t>
      </w:r>
    </w:p>
    <w:p>
      <w:pPr>
        <w:autoSpaceDN w:val="0"/>
        <w:autoSpaceDE w:val="0"/>
        <w:widowControl/>
        <w:spacing w:line="206" w:lineRule="exact" w:before="27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8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Layout of the student frame.</w:t>
      </w:r>
    </w:p>
    <w:p>
      <w:pPr>
        <w:autoSpaceDN w:val="0"/>
        <w:autoSpaceDE w:val="0"/>
        <w:widowControl/>
        <w:spacing w:line="216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studentFrame.setLayout(new GridLayout(3, 1));</w:t>
      </w:r>
    </w:p>
    <w:p>
      <w:pPr>
        <w:autoSpaceDN w:val="0"/>
        <w:autoSpaceDE w:val="0"/>
        <w:widowControl/>
        <w:spacing w:line="216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//Adding all the components in the student frame.</w:t>
      </w:r>
    </w:p>
    <w:p>
      <w:pPr>
        <w:autoSpaceDN w:val="0"/>
        <w:autoSpaceDE w:val="0"/>
        <w:widowControl/>
        <w:spacing w:line="144" w:lineRule="exact" w:before="510" w:after="0"/>
        <w:ind w:left="0" w:right="5248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100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208" w:lineRule="exact" w:before="1000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studentFrame.add(view_books_btn);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studentFrame.add(view_user_issued_books_btn);</w:t>
      </w:r>
    </w:p>
    <w:p>
      <w:pPr>
        <w:autoSpaceDN w:val="0"/>
        <w:autoSpaceDE w:val="0"/>
        <w:widowControl/>
        <w:spacing w:line="20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studentFrame.add(view_user_returned_books_btn);</w:t>
      </w:r>
    </w:p>
    <w:p>
      <w:pPr>
        <w:autoSpaceDN w:val="0"/>
        <w:autoSpaceDE w:val="0"/>
        <w:widowControl/>
        <w:spacing w:line="218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size of the student frame (width,height)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studentFrame.setSize(500, 500);</w:t>
      </w:r>
    </w:p>
    <w:p>
      <w:pPr>
        <w:autoSpaceDN w:val="0"/>
        <w:autoSpaceDE w:val="0"/>
        <w:widowControl/>
        <w:spacing w:line="216" w:lineRule="exact" w:before="27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the frame visible</w:t>
      </w:r>
    </w:p>
    <w:p>
      <w:pPr>
        <w:autoSpaceDN w:val="0"/>
        <w:autoSpaceDE w:val="0"/>
        <w:widowControl/>
        <w:spacing w:line="208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studentFrame.setVisible(true);</w:t>
      </w:r>
    </w:p>
    <w:p>
      <w:pPr>
        <w:autoSpaceDN w:val="0"/>
        <w:autoSpaceDE w:val="0"/>
        <w:widowControl/>
        <w:spacing w:line="21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//Setting up frame non-resizable</w:t>
      </w:r>
    </w:p>
    <w:p>
      <w:pPr>
        <w:autoSpaceDN w:val="0"/>
        <w:autoSpaceDE w:val="0"/>
        <w:widowControl/>
        <w:spacing w:line="208" w:lineRule="exact" w:before="266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studentFrame.setResizable(false);</w:t>
      </w:r>
    </w:p>
    <w:p>
      <w:pPr>
        <w:autoSpaceDN w:val="0"/>
        <w:autoSpaceDE w:val="0"/>
        <w:widowControl/>
        <w:spacing w:line="206" w:lineRule="exact" w:before="278" w:after="0"/>
        <w:ind w:left="1200" w:right="0" w:firstLine="0"/>
        <w:jc w:val="left"/>
      </w:pPr>
      <w:r>
        <w:rPr>
          <w:spacing w:val="-10"/>
          <w:rFonts w:ascii="Times" w:hAnsi="Times" w:eastAsia="Times"/>
          <w:color w:val="000000"/>
          <w:sz w:val="24"/>
        </w:rPr>
        <w:t>}</w:t>
      </w:r>
    </w:p>
    <w:p>
      <w:pPr>
        <w:autoSpaceDN w:val="0"/>
        <w:autoSpaceDE w:val="0"/>
        <w:widowControl/>
        <w:spacing w:line="172" w:lineRule="exact" w:before="26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Screen Shorts:</w:t>
      </w:r>
    </w:p>
    <w:p>
      <w:pPr>
        <w:autoSpaceDN w:val="0"/>
        <w:autoSpaceDE w:val="0"/>
        <w:widowControl/>
        <w:spacing w:line="216" w:lineRule="exact" w:before="350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Login Page</w:t>
      </w:r>
    </w:p>
    <w:p>
      <w:pPr>
        <w:autoSpaceDN w:val="0"/>
        <w:autoSpaceDE w:val="0"/>
        <w:widowControl/>
        <w:spacing w:line="168" w:lineRule="exact" w:before="429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Librarian Functions:</w:t>
      </w:r>
    </w:p>
    <w:p>
      <w:pPr>
        <w:autoSpaceDN w:val="0"/>
        <w:autoSpaceDE w:val="0"/>
        <w:widowControl/>
        <w:spacing w:line="144" w:lineRule="exact" w:before="4090" w:after="0"/>
        <w:ind w:left="0" w:right="5248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101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p>
      <w:pPr>
        <w:sectPr>
          <w:pgSz w:w="11906" w:h="16838"/>
          <w:pgMar w:top="176" w:right="240" w:bottom="3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1974850</wp:posOffset>
            </wp:positionH>
            <wp:positionV relativeFrom="page">
              <wp:posOffset>3594100</wp:posOffset>
            </wp:positionV>
            <wp:extent cx="3644900" cy="36449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4931_GRACE College of Engineering, Thoothukudi</w:t>
      </w:r>
    </w:p>
    <w:p>
      <w:pPr>
        <w:autoSpaceDN w:val="0"/>
        <w:autoSpaceDE w:val="0"/>
        <w:widowControl/>
        <w:spacing w:line="170" w:lineRule="exact" w:before="5828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User / Student functions dashboard:</w:t>
      </w:r>
    </w:p>
    <w:p>
      <w:pPr>
        <w:autoSpaceDN w:val="0"/>
        <w:autoSpaceDE w:val="0"/>
        <w:widowControl/>
        <w:spacing w:line="170" w:lineRule="exact" w:before="6592" w:after="0"/>
        <w:ind w:left="1200" w:right="0" w:firstLine="0"/>
        <w:jc w:val="left"/>
      </w:pPr>
      <w:r>
        <w:rPr>
          <w:spacing w:val="-10"/>
          <w:rFonts w:ascii="Times" w:hAnsi="Times" w:eastAsia="Times"/>
          <w:b/>
          <w:color w:val="000000"/>
          <w:sz w:val="24"/>
        </w:rPr>
        <w:t>Conclusion:</w:t>
      </w:r>
    </w:p>
    <w:p>
      <w:pPr>
        <w:autoSpaceDN w:val="0"/>
        <w:autoSpaceDE w:val="0"/>
        <w:widowControl/>
        <w:spacing w:line="316" w:lineRule="exact" w:before="206" w:after="0"/>
        <w:ind w:left="1200" w:right="610" w:firstLine="0"/>
        <w:jc w:val="both"/>
      </w:pPr>
      <w:r>
        <w:rPr>
          <w:spacing w:val="-10"/>
          <w:rFonts w:ascii="Times" w:hAnsi="Times" w:eastAsia="Times"/>
          <w:color w:val="000000"/>
          <w:sz w:val="24"/>
        </w:rPr>
        <w:t xml:space="preserve">We have finally built our Library Management System using Java and MySQL. Now librarians can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add users, books, issue books, return books, and also they can view users, books, issued books,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returned books. Students/Users can view available books of the library, also users can check which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 xml:space="preserve">book his/her issued books and returned books. From this java project, we have also learned how we </w:t>
      </w:r>
      <w:r>
        <w:br/>
      </w:r>
      <w:r>
        <w:rPr>
          <w:spacing w:val="-10"/>
          <w:rFonts w:ascii="Times" w:hAnsi="Times" w:eastAsia="Times"/>
          <w:color w:val="000000"/>
          <w:sz w:val="24"/>
        </w:rPr>
        <w:t>can connect a MySQL database with java, and also how to query a database via Java program.</w:t>
      </w:r>
    </w:p>
    <w:p>
      <w:pPr>
        <w:autoSpaceDN w:val="0"/>
        <w:autoSpaceDE w:val="0"/>
        <w:widowControl/>
        <w:spacing w:line="144" w:lineRule="exact" w:before="570" w:after="0"/>
        <w:ind w:left="0" w:right="5248" w:firstLine="0"/>
        <w:jc w:val="right"/>
      </w:pPr>
      <w:r>
        <w:rPr>
          <w:spacing w:val="-10"/>
          <w:rFonts w:ascii="Calibri" w:hAnsi="Calibri" w:eastAsia="Calibri"/>
          <w:color w:val="000000"/>
          <w:sz w:val="22"/>
        </w:rPr>
        <w:t>102</w:t>
      </w:r>
    </w:p>
    <w:p>
      <w:pPr>
        <w:autoSpaceDN w:val="0"/>
        <w:autoSpaceDE w:val="0"/>
        <w:widowControl/>
        <w:spacing w:line="186" w:lineRule="exact" w:before="506" w:after="0"/>
        <w:ind w:left="156" w:right="0" w:firstLine="0"/>
        <w:jc w:val="left"/>
      </w:pPr>
      <w:r>
        <w:rPr>
          <w:spacing w:val="-10"/>
          <w:rFonts w:ascii="Arial" w:hAnsi="Arial" w:eastAsia="Arial"/>
          <w:color w:val="000000"/>
          <w:sz w:val="20"/>
        </w:rPr>
        <w:t>CS3381_OOP LAB</w:t>
      </w:r>
    </w:p>
    <w:sectPr w:rsidR="00FC693F" w:rsidRPr="0006063C" w:rsidSect="00034616">
      <w:pgSz w:w="11906" w:h="16838"/>
      <w:pgMar w:top="176" w:right="240" w:bottom="34" w:left="2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